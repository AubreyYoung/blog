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3808" w:rsidRDefault="004366CD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AWR报表内容生成SQL</w:t>
      </w:r>
    </w:p>
    <w:p w:rsidR="005F3808" w:rsidRDefault="005F3808">
      <w:pPr>
        <w:jc w:val="center"/>
        <w:rPr>
          <w:rFonts w:ascii="宋体" w:hAnsi="宋体"/>
          <w:b/>
          <w:bCs/>
          <w:sz w:val="32"/>
        </w:rPr>
      </w:pPr>
    </w:p>
    <w:p w:rsidR="005F3808" w:rsidRDefault="004366CD">
      <w:pPr>
        <w:outlineLvl w:val="1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一、文档摘要：</w:t>
      </w:r>
    </w:p>
    <w:p w:rsidR="005F3808" w:rsidRDefault="004366CD">
      <w:pPr>
        <w:outlineLvl w:val="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文档编写出发点：</w:t>
      </w:r>
    </w:p>
    <w:p w:rsidR="005F3808" w:rsidRDefault="004366C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网络上大量关于分析AWR报表的文档，此类文档没有提供相关的资料，有些描述有</w:t>
      </w:r>
      <w:proofErr w:type="gramStart"/>
      <w:r>
        <w:rPr>
          <w:rFonts w:ascii="宋体" w:hAnsi="宋体" w:hint="eastAsia"/>
        </w:rPr>
        <w:t>岐义</w:t>
      </w:r>
      <w:proofErr w:type="gramEnd"/>
      <w:r>
        <w:rPr>
          <w:rFonts w:ascii="宋体" w:hAnsi="宋体" w:hint="eastAsia"/>
        </w:rPr>
        <w:t>。导致很多新人只知其然不知所以然。</w:t>
      </w:r>
    </w:p>
    <w:p w:rsidR="005F3808" w:rsidRDefault="004366C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此文档目的帮助更加深入理解AWR报表，为oracle从业者与技术爱好做性能分析与性能监控提供参考资料。</w:t>
      </w:r>
    </w:p>
    <w:p w:rsidR="005F3808" w:rsidRDefault="005F3808">
      <w:pPr>
        <w:ind w:firstLine="420"/>
        <w:rPr>
          <w:rFonts w:ascii="宋体" w:hAnsi="宋体"/>
        </w:rPr>
      </w:pPr>
    </w:p>
    <w:p w:rsidR="005F3808" w:rsidRDefault="004366CD">
      <w:pPr>
        <w:outlineLvl w:val="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文档编写依据：</w:t>
      </w:r>
    </w:p>
    <w:p w:rsidR="005F3808" w:rsidRDefault="004366C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文档基于oracle dbms_swrf_report_internal,test_dbms_workload_repository二个包源码分析得出。</w:t>
      </w:r>
    </w:p>
    <w:p w:rsidR="005F3808" w:rsidRDefault="004366C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这二个包的源码是通过</w:t>
      </w:r>
      <w:r>
        <w:t>wrap</w:t>
      </w:r>
      <w:r>
        <w:rPr>
          <w:rFonts w:ascii="宋体" w:hAnsi="宋体" w:hint="eastAsia"/>
        </w:rPr>
        <w:t>加密保存的，需要用解密工具才能获得源码。</w:t>
      </w:r>
    </w:p>
    <w:p w:rsidR="005F3808" w:rsidRDefault="005F3808">
      <w:pPr>
        <w:rPr>
          <w:rFonts w:ascii="宋体" w:hAnsi="宋体"/>
        </w:rPr>
      </w:pPr>
    </w:p>
    <w:p w:rsidR="005F3808" w:rsidRDefault="004366CD">
      <w:pPr>
        <w:outlineLvl w:val="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文档声明：</w:t>
      </w:r>
    </w:p>
    <w:p w:rsidR="005F3808" w:rsidRDefault="004366CD">
      <w:pPr>
        <w:numPr>
          <w:ilvl w:val="0"/>
          <w:numId w:val="1"/>
        </w:numPr>
        <w:ind w:firstLine="420"/>
        <w:rPr>
          <w:rFonts w:ascii="宋体" w:hAnsi="宋体"/>
        </w:rPr>
      </w:pPr>
      <w:r>
        <w:rPr>
          <w:rFonts w:ascii="宋体" w:hAnsi="宋体" w:hint="eastAsia"/>
        </w:rPr>
        <w:t>此文档内容纯属个人学习总结文档，不对文档内容完全准确负责。</w:t>
      </w:r>
    </w:p>
    <w:p w:rsidR="005F3808" w:rsidRDefault="004366CD">
      <w:pPr>
        <w:numPr>
          <w:ilvl w:val="0"/>
          <w:numId w:val="1"/>
        </w:numPr>
        <w:ind w:firstLine="420"/>
        <w:rPr>
          <w:rFonts w:ascii="宋体" w:hAnsi="宋体"/>
        </w:rPr>
      </w:pPr>
      <w:r>
        <w:rPr>
          <w:rFonts w:ascii="宋体" w:hAnsi="宋体" w:hint="eastAsia"/>
        </w:rPr>
        <w:t>由于分析awr生成存储过程工作量极大，此文档很多代码没有经过优化与</w:t>
      </w:r>
      <w:proofErr w:type="gramStart"/>
      <w:r>
        <w:rPr>
          <w:rFonts w:ascii="宋体" w:hAnsi="宋体" w:hint="eastAsia"/>
        </w:rPr>
        <w:t>完善只</w:t>
      </w:r>
      <w:proofErr w:type="gramEnd"/>
      <w:r>
        <w:rPr>
          <w:rFonts w:ascii="宋体" w:hAnsi="宋体" w:hint="eastAsia"/>
        </w:rPr>
        <w:t>初步对生成内容与awr报表对比正确。</w:t>
      </w:r>
    </w:p>
    <w:p w:rsidR="005F3808" w:rsidRDefault="004366CD">
      <w:pPr>
        <w:numPr>
          <w:ilvl w:val="0"/>
          <w:numId w:val="1"/>
        </w:numPr>
        <w:ind w:firstLine="420"/>
        <w:rPr>
          <w:rFonts w:ascii="宋体" w:hAnsi="宋体"/>
        </w:rPr>
      </w:pPr>
      <w:r>
        <w:rPr>
          <w:rFonts w:ascii="宋体" w:hAnsi="宋体" w:hint="eastAsia"/>
        </w:rPr>
        <w:t>此文档的sql语句98%以上是根据源码解析而成，非oracle源码sql</w:t>
      </w:r>
    </w:p>
    <w:p w:rsidR="005F3808" w:rsidRDefault="004366CD">
      <w:pPr>
        <w:numPr>
          <w:ilvl w:val="0"/>
          <w:numId w:val="1"/>
        </w:numPr>
        <w:ind w:firstLine="420"/>
        <w:rPr>
          <w:rFonts w:ascii="宋体" w:hAnsi="宋体"/>
        </w:rPr>
      </w:pPr>
      <w:r>
        <w:rPr>
          <w:rFonts w:ascii="宋体" w:hAnsi="宋体" w:hint="eastAsia"/>
        </w:rPr>
        <w:t>建议有兴趣的同学去学习一下oracle plsql编写技巧，能在plsql缩写技能与编程思想上有所提升。</w:t>
      </w:r>
    </w:p>
    <w:p w:rsidR="005F3808" w:rsidRDefault="004366CD">
      <w:pPr>
        <w:numPr>
          <w:ilvl w:val="0"/>
          <w:numId w:val="1"/>
        </w:numPr>
        <w:ind w:firstLine="420"/>
        <w:rPr>
          <w:rFonts w:ascii="宋体" w:hAnsi="宋体"/>
        </w:rPr>
      </w:pPr>
      <w:r>
        <w:rPr>
          <w:rFonts w:ascii="宋体" w:hAnsi="宋体" w:hint="eastAsia"/>
        </w:rPr>
        <w:t>Awr二个包的代码极其复杂，对学习者的plsql编写能力有要求。</w:t>
      </w:r>
    </w:p>
    <w:p w:rsidR="005F3808" w:rsidRDefault="004366CD">
      <w:pPr>
        <w:numPr>
          <w:ilvl w:val="0"/>
          <w:numId w:val="1"/>
        </w:numPr>
        <w:ind w:firstLine="420"/>
        <w:rPr>
          <w:rFonts w:ascii="宋体" w:hAnsi="宋体"/>
        </w:rPr>
      </w:pPr>
      <w:r>
        <w:rPr>
          <w:rFonts w:ascii="宋体" w:hAnsi="宋体" w:hint="eastAsia"/>
        </w:rPr>
        <w:t>对应的二个包还包括ADDM，ASH的源码，有兴趣的同学可以深入了解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学习困惑：</w:t>
      </w:r>
    </w:p>
    <w:p w:rsidR="005F3808" w:rsidRDefault="004366CD">
      <w:pPr>
        <w:ind w:firstLine="420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在</w:t>
      </w:r>
      <w:proofErr w:type="gramStart"/>
      <w:r>
        <w:rPr>
          <w:rFonts w:ascii="宋体" w:hAnsi="宋体" w:hint="eastAsia"/>
          <w:color w:val="0000F0"/>
        </w:rPr>
        <w:t>编写此</w:t>
      </w:r>
      <w:proofErr w:type="gramEnd"/>
      <w:r>
        <w:rPr>
          <w:rFonts w:ascii="宋体" w:hAnsi="宋体" w:hint="eastAsia"/>
          <w:color w:val="0000F0"/>
        </w:rPr>
        <w:t>文档的过程中，很多人对此行为持不屑与不解的态度，认为有awr报表工具分析这个代码完全没有意义。</w:t>
      </w:r>
    </w:p>
    <w:p w:rsidR="005F3808" w:rsidRDefault="004366CD">
      <w:pPr>
        <w:ind w:firstLine="420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感觉在IT行业混迹数年，</w:t>
      </w:r>
      <w:proofErr w:type="gramStart"/>
      <w:r>
        <w:rPr>
          <w:rFonts w:ascii="宋体" w:hAnsi="宋体" w:hint="eastAsia"/>
          <w:color w:val="0000F0"/>
        </w:rPr>
        <w:t>一无事</w:t>
      </w:r>
      <w:proofErr w:type="gramEnd"/>
      <w:r>
        <w:rPr>
          <w:rFonts w:ascii="宋体" w:hAnsi="宋体" w:hint="eastAsia"/>
          <w:color w:val="0000F0"/>
        </w:rPr>
        <w:t>成。很多东西都不知道原理甚至使用都不清楚，分析此报表为了更深入理解oracle性能分析原理，期望有更多的IT人士能把知识共享出来。今后一段时间里我将致力于oracle一些原理的分析，希望我的学习经历能帮助别人缩短学习时间。</w:t>
      </w:r>
    </w:p>
    <w:p w:rsidR="005F3808" w:rsidRDefault="005F3808">
      <w:pPr>
        <w:ind w:firstLine="420"/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后续：</w:t>
      </w:r>
    </w:p>
    <w:p w:rsidR="005F3808" w:rsidRDefault="004366CD">
      <w:pPr>
        <w:numPr>
          <w:ilvl w:val="0"/>
          <w:numId w:val="2"/>
        </w:numPr>
        <w:ind w:firstLine="420"/>
        <w:rPr>
          <w:rFonts w:ascii="宋体" w:hAnsi="宋体"/>
        </w:rPr>
      </w:pPr>
      <w:r>
        <w:rPr>
          <w:rFonts w:ascii="宋体" w:hAnsi="宋体" w:hint="eastAsia"/>
        </w:rPr>
        <w:t>将视情况会把每个awr报表对应说明，根据自己的</w:t>
      </w:r>
      <w:proofErr w:type="gramStart"/>
      <w:r>
        <w:rPr>
          <w:rFonts w:ascii="宋体" w:hAnsi="宋体" w:hint="eastAsia"/>
        </w:rPr>
        <w:t>理解做</w:t>
      </w:r>
      <w:proofErr w:type="gramEnd"/>
      <w:r>
        <w:rPr>
          <w:rFonts w:ascii="宋体" w:hAnsi="宋体" w:hint="eastAsia"/>
        </w:rPr>
        <w:t>相应描述，以照顾新人。</w:t>
      </w:r>
    </w:p>
    <w:p w:rsidR="005F3808" w:rsidRDefault="004366CD">
      <w:pPr>
        <w:numPr>
          <w:ilvl w:val="0"/>
          <w:numId w:val="2"/>
        </w:numPr>
        <w:ind w:firstLine="420"/>
        <w:rPr>
          <w:rFonts w:ascii="宋体" w:hAnsi="宋体"/>
        </w:rPr>
      </w:pPr>
      <w:r>
        <w:rPr>
          <w:rFonts w:ascii="宋体" w:hAnsi="宋体" w:hint="eastAsia"/>
        </w:rPr>
        <w:t>过一段时间会把数据字典的一些分析与个人理解共享出来。</w:t>
      </w:r>
    </w:p>
    <w:p w:rsidR="005F3808" w:rsidRDefault="004366CD">
      <w:pPr>
        <w:numPr>
          <w:ilvl w:val="0"/>
          <w:numId w:val="2"/>
        </w:numPr>
        <w:ind w:firstLine="420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br w:type="page"/>
      </w:r>
    </w:p>
    <w:p w:rsidR="005F3808" w:rsidRDefault="005F3808">
      <w:pPr>
        <w:outlineLvl w:val="1"/>
        <w:rPr>
          <w:rFonts w:ascii="宋体" w:hAnsi="宋体"/>
          <w:b/>
          <w:bCs/>
          <w:sz w:val="24"/>
        </w:rPr>
      </w:pPr>
    </w:p>
    <w:p w:rsidR="005F3808" w:rsidRDefault="004366CD">
      <w:pPr>
        <w:outlineLvl w:val="1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二、分析过程</w:t>
      </w:r>
    </w:p>
    <w:p w:rsidR="005F3808" w:rsidRDefault="004366CD">
      <w:pPr>
        <w:ind w:firstLine="420"/>
        <w:outlineLvl w:val="1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1、原本计划3-5天分析出此文档，oracle公司的plsql编写能力叹为观止，时间进度近半个月，分析时间达80个小时以上。</w:t>
      </w:r>
    </w:p>
    <w:p w:rsidR="005F3808" w:rsidRDefault="004366CD">
      <w:pPr>
        <w:ind w:firstLine="420"/>
        <w:outlineLvl w:val="1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2、Awr工作原理</w:t>
      </w:r>
    </w:p>
    <w:p w:rsidR="005F3808" w:rsidRDefault="004366CD">
      <w:pPr>
        <w:ind w:left="420" w:firstLine="420"/>
        <w:outlineLvl w:val="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1、调用awr脚本，awr脚本调用awrrpti</w:t>
      </w:r>
    </w:p>
    <w:p w:rsidR="005F3808" w:rsidRDefault="004366CD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awrrpti脚本调用</w:t>
      </w:r>
    </w:p>
    <w:p w:rsidR="005F3808" w:rsidRDefault="004366CD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proofErr w:type="gramStart"/>
      <w:r>
        <w:rPr>
          <w:rFonts w:ascii="宋体" w:hAnsi="宋体" w:hint="eastAsia"/>
        </w:rPr>
        <w:t>select</w:t>
      </w:r>
      <w:proofErr w:type="gramEnd"/>
      <w:r>
        <w:rPr>
          <w:rFonts w:ascii="宋体" w:hAnsi="宋体" w:hint="eastAsia"/>
        </w:rPr>
        <w:t xml:space="preserve"> output from table(dbms_workload_repository.</w:t>
      </w:r>
    </w:p>
    <w:p w:rsidR="005F3808" w:rsidRDefault="004366CD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      &amp;fn_name( :dbid,:inst_num,:bid,:eid,:rpt_options ));</w:t>
      </w:r>
    </w:p>
    <w:p w:rsidR="005F3808" w:rsidRDefault="005F3808">
      <w:pPr>
        <w:ind w:left="420" w:firstLine="420"/>
        <w:rPr>
          <w:rFonts w:ascii="宋体" w:hAnsi="宋体"/>
        </w:rPr>
      </w:pPr>
    </w:p>
    <w:p w:rsidR="005F3808" w:rsidRDefault="004366CD">
      <w:pPr>
        <w:numPr>
          <w:ilvl w:val="0"/>
          <w:numId w:val="3"/>
        </w:numPr>
        <w:ind w:left="420" w:firstLine="420"/>
        <w:outlineLvl w:val="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&amp;fn_name会根据用户输入选择调用AWR_REPORT_HTML或AWR_REPORT_TEXT</w:t>
      </w:r>
    </w:p>
    <w:p w:rsidR="005F3808" w:rsidRDefault="005F3808">
      <w:pPr>
        <w:ind w:left="840"/>
        <w:outlineLvl w:val="2"/>
        <w:rPr>
          <w:rFonts w:ascii="宋体" w:hAnsi="宋体"/>
          <w:b/>
          <w:bCs/>
        </w:rPr>
      </w:pPr>
    </w:p>
    <w:p w:rsidR="005F3808" w:rsidRDefault="004366CD">
      <w:pPr>
        <w:numPr>
          <w:ilvl w:val="0"/>
          <w:numId w:val="3"/>
        </w:numPr>
        <w:ind w:left="420" w:firstLine="420"/>
        <w:outlineLvl w:val="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AWR_REPORT_HTML调用：</w:t>
      </w:r>
    </w:p>
    <w:p w:rsidR="005F3808" w:rsidRDefault="004366CD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DBMS_SWRF_REPORT_INTERNAL.AWR_REPORT_</w:t>
      </w:r>
      <w:proofErr w:type="gramStart"/>
      <w:r>
        <w:rPr>
          <w:rFonts w:ascii="宋体" w:hAnsi="宋体" w:hint="eastAsia"/>
        </w:rPr>
        <w:t>MAIN(</w:t>
      </w:r>
      <w:proofErr w:type="gramEnd"/>
      <w:r>
        <w:rPr>
          <w:rFonts w:ascii="宋体" w:hAnsi="宋体" w:hint="eastAsia"/>
        </w:rPr>
        <w:t xml:space="preserve">L_DBID, L_INST_NUM, L_BID,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L_EID, L_OPTIONS, DBMS_SWRF_REPORT_INTERNAL.TRUE_I);</w:t>
      </w:r>
    </w:p>
    <w:p w:rsidR="005F3808" w:rsidRDefault="005F3808">
      <w:pPr>
        <w:ind w:left="840" w:firstLine="420"/>
        <w:outlineLvl w:val="2"/>
        <w:rPr>
          <w:rFonts w:ascii="宋体" w:hAnsi="宋体"/>
        </w:rPr>
      </w:pPr>
    </w:p>
    <w:p w:rsidR="005F3808" w:rsidRDefault="004366CD">
      <w:pPr>
        <w:numPr>
          <w:ilvl w:val="0"/>
          <w:numId w:val="3"/>
        </w:numPr>
        <w:ind w:left="420" w:firstLine="420"/>
        <w:outlineLvl w:val="2"/>
        <w:rPr>
          <w:rFonts w:ascii="宋体" w:hAnsi="宋体"/>
        </w:rPr>
      </w:pPr>
      <w:r>
        <w:rPr>
          <w:rFonts w:ascii="宋体" w:hAnsi="宋体" w:hint="eastAsia"/>
          <w:b/>
          <w:bCs/>
        </w:rPr>
        <w:t>AWR_REPORT_MAIN核心操作说明：</w:t>
      </w:r>
      <w:r>
        <w:rPr>
          <w:rFonts w:ascii="宋体" w:hAnsi="宋体" w:hint="eastAsia"/>
        </w:rPr>
        <w:t xml:space="preserve">  </w:t>
      </w:r>
    </w:p>
    <w:p w:rsidR="005F3808" w:rsidRDefault="004366CD">
      <w:pPr>
        <w:ind w:left="840" w:firstLine="420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----此存储过程会把报表需要的数据生成到</w:t>
      </w:r>
    </w:p>
    <w:p w:rsidR="005F3808" w:rsidRDefault="004366CD">
      <w:pPr>
        <w:ind w:left="840" w:firstLine="420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----prt_stats,rpt_params,prt_time_vals三个数据定义表中</w:t>
      </w:r>
    </w:p>
    <w:p w:rsidR="005F3808" w:rsidRDefault="004366CD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 xml:space="preserve">    REPORT_</w:t>
      </w:r>
      <w:proofErr w:type="gramStart"/>
      <w:r>
        <w:rPr>
          <w:rFonts w:ascii="宋体" w:hAnsi="宋体" w:hint="eastAsia"/>
        </w:rPr>
        <w:t>INIT(</w:t>
      </w:r>
      <w:proofErr w:type="gramEnd"/>
      <w:r>
        <w:rPr>
          <w:rFonts w:ascii="宋体" w:hAnsi="宋体" w:hint="eastAsia"/>
        </w:rPr>
        <w:t xml:space="preserve">L_DBID, L_INST_NUM, L_BID, L_EID, RPT_STATS, RPT_PARAMS, </w:t>
      </w:r>
    </w:p>
    <w:p w:rsidR="005F3808" w:rsidRDefault="004366CD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 xml:space="preserve">                RPT_TIME_VALS);    </w:t>
      </w:r>
    </w:p>
    <w:p w:rsidR="005F3808" w:rsidRDefault="004366CD">
      <w:pPr>
        <w:ind w:left="840"/>
        <w:rPr>
          <w:rFonts w:ascii="宋体" w:hAnsi="宋体"/>
          <w:color w:val="0000FF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  <w:color w:val="0000FF"/>
        </w:rPr>
        <w:t>----生成awr  Main Report 之前的报表</w:t>
      </w:r>
    </w:p>
    <w:p w:rsidR="005F3808" w:rsidRDefault="004366CD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 xml:space="preserve">    REPORT_</w:t>
      </w:r>
      <w:proofErr w:type="gramStart"/>
      <w:r>
        <w:rPr>
          <w:rFonts w:ascii="宋体" w:hAnsi="宋体" w:hint="eastAsia"/>
        </w:rPr>
        <w:t>SUMMARY(</w:t>
      </w:r>
      <w:proofErr w:type="gramEnd"/>
      <w:r>
        <w:rPr>
          <w:rFonts w:ascii="宋体" w:hAnsi="宋体" w:hint="eastAsia"/>
        </w:rPr>
        <w:t xml:space="preserve">L_DBID, L_INST_NUM, </w:t>
      </w:r>
    </w:p>
    <w:p w:rsidR="005F3808" w:rsidRDefault="004366CD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L_BID, L_EID, L_OPTIONS, TO_HTML, FALSE_I);</w:t>
      </w:r>
    </w:p>
    <w:p w:rsidR="005F3808" w:rsidRDefault="004366CD">
      <w:pPr>
        <w:ind w:left="840" w:firstLine="420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----生成剩下的报表</w:t>
      </w:r>
    </w:p>
    <w:p w:rsidR="005F3808" w:rsidRDefault="004366CD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 xml:space="preserve">    DISPLAY_SUBTREES_</w:t>
      </w:r>
      <w:proofErr w:type="gramStart"/>
      <w:r>
        <w:rPr>
          <w:rFonts w:ascii="宋体" w:hAnsi="宋体" w:hint="eastAsia"/>
        </w:rPr>
        <w:t>OF(</w:t>
      </w:r>
      <w:proofErr w:type="gramEnd"/>
      <w:r>
        <w:rPr>
          <w:rFonts w:ascii="宋体" w:hAnsi="宋体" w:hint="eastAsia"/>
        </w:rPr>
        <w:t>MAIN_REPT, TO_HTML, L_OPTIONS, L_DBID,</w:t>
      </w:r>
    </w:p>
    <w:p w:rsidR="005F3808" w:rsidRDefault="004366CD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L_INST_NUM, L_BID, L_EID);</w:t>
      </w:r>
    </w:p>
    <w:p w:rsidR="005F3808" w:rsidRDefault="005F3808">
      <w:pPr>
        <w:ind w:left="840"/>
        <w:outlineLvl w:val="2"/>
        <w:rPr>
          <w:rFonts w:ascii="宋体" w:hAnsi="宋体"/>
        </w:rPr>
      </w:pPr>
    </w:p>
    <w:p w:rsidR="005F3808" w:rsidRDefault="004366CD">
      <w:pPr>
        <w:numPr>
          <w:ilvl w:val="0"/>
          <w:numId w:val="3"/>
        </w:numPr>
        <w:ind w:left="420" w:firstLine="420"/>
        <w:outlineLvl w:val="2"/>
        <w:rPr>
          <w:rFonts w:ascii="宋体" w:hAnsi="宋体"/>
        </w:rPr>
      </w:pPr>
      <w:r>
        <w:rPr>
          <w:rFonts w:ascii="宋体" w:hAnsi="宋体" w:hint="eastAsia"/>
          <w:b/>
          <w:bCs/>
        </w:rPr>
        <w:t>相关源代码会在附件中：</w:t>
      </w:r>
    </w:p>
    <w:p w:rsidR="005F3808" w:rsidRDefault="004366CD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ab/>
        <w:t>《PACKAGE dbms_workload_repository.txt》</w:t>
      </w:r>
    </w:p>
    <w:p w:rsidR="005F3808" w:rsidRDefault="004366CD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《PACKAGE BODY dbms_workload_repository.txt》</w:t>
      </w:r>
    </w:p>
    <w:p w:rsidR="005F3808" w:rsidRDefault="004366CD">
      <w:pPr>
        <w:ind w:left="84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《PACKAGE dbms_swrf_report_interna.txt》</w:t>
      </w:r>
    </w:p>
    <w:p w:rsidR="005F3808" w:rsidRDefault="004366CD">
      <w:pPr>
        <w:ind w:left="84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《package body dbms_swrf_report_internal.txt》</w:t>
      </w:r>
    </w:p>
    <w:p w:rsidR="005F3808" w:rsidRDefault="004366CD">
      <w:pPr>
        <w:ind w:left="84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《awr大致分析过程.txt》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  <w:color w:val="0000FF"/>
        </w:rPr>
        <w:t>---此文档为分析文档</w:t>
      </w:r>
    </w:p>
    <w:p w:rsidR="005F3808" w:rsidRDefault="004366CD">
      <w:pPr>
        <w:ind w:left="840" w:firstLineChars="200" w:firstLine="420"/>
        <w:rPr>
          <w:rFonts w:ascii="宋体" w:hAnsi="宋体"/>
          <w:color w:val="0000FF"/>
        </w:rPr>
      </w:pPr>
      <w:r>
        <w:rPr>
          <w:rFonts w:ascii="宋体" w:hAnsi="宋体" w:hint="eastAsia"/>
        </w:rPr>
        <w:t>《REPORT_INIT.txt》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  <w:color w:val="0000FF"/>
        </w:rPr>
        <w:t>---此文档为分析文档</w:t>
      </w:r>
    </w:p>
    <w:p w:rsidR="005F3808" w:rsidRDefault="004366CD">
      <w:pPr>
        <w:ind w:left="840" w:firstLineChars="200" w:firstLine="420"/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:rsidR="005F3808" w:rsidRDefault="005F3808">
      <w:pPr>
        <w:ind w:left="840" w:firstLine="420"/>
        <w:outlineLvl w:val="2"/>
        <w:rPr>
          <w:rFonts w:ascii="宋体" w:hAnsi="宋体"/>
        </w:rPr>
      </w:pPr>
    </w:p>
    <w:p w:rsidR="005F3808" w:rsidRDefault="004366CD">
      <w:pPr>
        <w:ind w:firstLine="420"/>
        <w:outlineLvl w:val="1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3、分析出来对应的SQL语句（</w:t>
      </w:r>
      <w:r>
        <w:rPr>
          <w:rFonts w:ascii="宋体" w:hAnsi="宋体" w:hint="eastAsia"/>
          <w:b/>
          <w:bCs/>
          <w:color w:val="0000FF"/>
        </w:rPr>
        <w:t>语句排列顺序跟AWR报表显示顺序一致</w:t>
      </w:r>
      <w:r>
        <w:rPr>
          <w:rFonts w:ascii="宋体" w:hAnsi="宋体" w:hint="eastAsia"/>
          <w:b/>
          <w:bCs/>
        </w:rPr>
        <w:t>）</w:t>
      </w:r>
    </w:p>
    <w:p w:rsidR="005F3808" w:rsidRDefault="005F3808">
      <w:pPr>
        <w:outlineLvl w:val="8"/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F"/>
        </w:rPr>
      </w:pPr>
      <w:r>
        <w:rPr>
          <w:rFonts w:ascii="宋体" w:hAnsi="宋体" w:hint="eastAsia"/>
          <w:color w:val="0000F0"/>
        </w:rPr>
        <w:t>---</w:t>
      </w:r>
      <w:r>
        <w:rPr>
          <w:rFonts w:ascii="宋体" w:hAnsi="宋体" w:hint="eastAsia"/>
          <w:color w:val="0000FF"/>
        </w:rPr>
        <w:t xml:space="preserve">- DB Name DB Id Instance Inst num Release RAC Host 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DB_NAME,</w:t>
      </w:r>
      <w:r>
        <w:rPr>
          <w:rFonts w:ascii="宋体" w:hAnsi="宋体" w:hint="eastAsia"/>
          <w:color w:val="000000"/>
        </w:rPr>
        <w:br/>
        <w:t xml:space="preserve">       &amp;dbid,</w:t>
      </w:r>
      <w:r>
        <w:rPr>
          <w:rFonts w:ascii="宋体" w:hAnsi="宋体" w:hint="eastAsia"/>
          <w:color w:val="000000"/>
        </w:rPr>
        <w:br/>
        <w:t xml:space="preserve">       INSTANCE_NAME,</w:t>
      </w:r>
      <w:r>
        <w:rPr>
          <w:rFonts w:ascii="宋体" w:hAnsi="宋体" w:hint="eastAsia"/>
          <w:color w:val="000000"/>
        </w:rPr>
        <w:br/>
        <w:t xml:space="preserve">       &amp;inst_num,</w:t>
      </w:r>
      <w:r>
        <w:rPr>
          <w:rFonts w:ascii="宋体" w:hAnsi="宋体" w:hint="eastAsia"/>
          <w:color w:val="000000"/>
        </w:rPr>
        <w:br/>
        <w:t xml:space="preserve">       VERSION,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PARALLEL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HOST_NAME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DBA_HIST_DATABASE_INSTANCE DI, DBA_HIST_SNAPSHOT S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S.SNAP_ID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DI.DBID = S.DBID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DI.INSTANCE_NUMBER = S.INSTANCE_NUMBER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DI.STARTUP_TIME = S.STARTUP_TIME;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outlineLvl w:val="2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 xml:space="preserve">---- Begin Snap: Snap Time 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END_INTERVAL_TIME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&amp;INST_NUM;</w:t>
      </w:r>
    </w:p>
    <w:p w:rsidR="005F3808" w:rsidRDefault="005F3808">
      <w:pPr>
        <w:rPr>
          <w:rFonts w:ascii="宋体" w:hAnsi="宋体"/>
          <w:color w:val="0000FF"/>
        </w:rPr>
      </w:pPr>
    </w:p>
    <w:p w:rsidR="005F3808" w:rsidRDefault="004366CD">
      <w:pPr>
        <w:outlineLvl w:val="2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 xml:space="preserve">---- Begin Snap: Sessions 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&amp;beg_snap</w:t>
      </w:r>
      <w:r>
        <w:rPr>
          <w:rFonts w:ascii="宋体" w:hAnsi="宋体" w:hint="eastAsia"/>
          <w:color w:val="000000"/>
        </w:rPr>
        <w:br/>
        <w:t xml:space="preserve">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STAT_NAME = </w:t>
      </w:r>
      <w:r>
        <w:rPr>
          <w:rFonts w:ascii="宋体" w:hAnsi="宋体" w:hint="eastAsia"/>
          <w:color w:val="0000F0"/>
        </w:rPr>
        <w:t>'logons current'</w:t>
      </w:r>
      <w:r>
        <w:rPr>
          <w:rFonts w:ascii="宋体" w:hAnsi="宋体" w:hint="eastAsia"/>
          <w:color w:val="000000"/>
        </w:rPr>
        <w:t>;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outlineLvl w:val="2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---- Begin Snap: Cursors/Session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a.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/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&amp;beg_snap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STAT_NAME = </w:t>
      </w:r>
      <w:r>
        <w:rPr>
          <w:rFonts w:ascii="宋体" w:hAnsi="宋体" w:hint="eastAsia"/>
          <w:color w:val="0000F0"/>
        </w:rPr>
        <w:t>'opened cursors current'</w:t>
      </w:r>
      <w:r>
        <w:rPr>
          <w:rFonts w:ascii="宋体" w:hAnsi="宋体" w:hint="eastAsia"/>
          <w:color w:val="000000"/>
        </w:rPr>
        <w:t>) a,</w:t>
      </w:r>
      <w:r>
        <w:rPr>
          <w:rFonts w:ascii="宋体" w:hAnsi="宋体" w:hint="eastAsia"/>
          <w:color w:val="000000"/>
        </w:rPr>
        <w:br/>
        <w:t xml:space="preserve">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&amp;beg_snap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STAT_NAME = </w:t>
      </w:r>
      <w:r>
        <w:rPr>
          <w:rFonts w:ascii="宋体" w:hAnsi="宋体" w:hint="eastAsia"/>
          <w:color w:val="0000F0"/>
        </w:rPr>
        <w:t>'logons current'</w:t>
      </w:r>
      <w:r>
        <w:rPr>
          <w:rFonts w:ascii="宋体" w:hAnsi="宋体" w:hint="eastAsia"/>
          <w:color w:val="000000"/>
        </w:rPr>
        <w:t>) b;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outlineLvl w:val="2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 xml:space="preserve">---- </w:t>
      </w:r>
      <w:proofErr w:type="gramStart"/>
      <w:r>
        <w:rPr>
          <w:rFonts w:ascii="宋体" w:hAnsi="宋体" w:hint="eastAsia"/>
          <w:color w:val="0000FF"/>
        </w:rPr>
        <w:t>end</w:t>
      </w:r>
      <w:proofErr w:type="gramEnd"/>
      <w:r>
        <w:rPr>
          <w:rFonts w:ascii="宋体" w:hAnsi="宋体" w:hint="eastAsia"/>
          <w:color w:val="0000FF"/>
        </w:rPr>
        <w:t xml:space="preserve"> Snap: Snap Time 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END_INTERVAL_TIME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&amp;end_snap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&amp;INST_NUM;</w:t>
      </w:r>
    </w:p>
    <w:p w:rsidR="005F3808" w:rsidRDefault="005F3808">
      <w:pPr>
        <w:rPr>
          <w:rFonts w:ascii="宋体" w:hAnsi="宋体"/>
          <w:color w:val="0000FF"/>
        </w:rPr>
      </w:pPr>
    </w:p>
    <w:p w:rsidR="005F3808" w:rsidRDefault="004366CD">
      <w:pPr>
        <w:outlineLvl w:val="2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 xml:space="preserve">---- </w:t>
      </w:r>
      <w:proofErr w:type="gramStart"/>
      <w:r>
        <w:rPr>
          <w:rFonts w:ascii="宋体" w:hAnsi="宋体" w:hint="eastAsia"/>
          <w:color w:val="0000FF"/>
        </w:rPr>
        <w:t>end</w:t>
      </w:r>
      <w:proofErr w:type="gramEnd"/>
      <w:r>
        <w:rPr>
          <w:rFonts w:ascii="宋体" w:hAnsi="宋体" w:hint="eastAsia"/>
          <w:color w:val="0000FF"/>
        </w:rPr>
        <w:t xml:space="preserve"> Snap: Sessions 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&amp;end_snap</w:t>
      </w:r>
      <w:r>
        <w:rPr>
          <w:rFonts w:ascii="宋体" w:hAnsi="宋体" w:hint="eastAsia"/>
          <w:color w:val="000000"/>
        </w:rPr>
        <w:br/>
        <w:t xml:space="preserve">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STAT_NAME = </w:t>
      </w:r>
      <w:r>
        <w:rPr>
          <w:rFonts w:ascii="宋体" w:hAnsi="宋体" w:hint="eastAsia"/>
          <w:color w:val="0000F0"/>
        </w:rPr>
        <w:t>'logons current'</w:t>
      </w:r>
      <w:r>
        <w:rPr>
          <w:rFonts w:ascii="宋体" w:hAnsi="宋体" w:hint="eastAsia"/>
          <w:color w:val="000000"/>
        </w:rPr>
        <w:t>;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outlineLvl w:val="2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 xml:space="preserve">---- </w:t>
      </w:r>
      <w:proofErr w:type="gramStart"/>
      <w:r>
        <w:rPr>
          <w:rFonts w:ascii="宋体" w:hAnsi="宋体" w:hint="eastAsia"/>
          <w:color w:val="0000FF"/>
        </w:rPr>
        <w:t>end</w:t>
      </w:r>
      <w:proofErr w:type="gramEnd"/>
      <w:r>
        <w:rPr>
          <w:rFonts w:ascii="宋体" w:hAnsi="宋体" w:hint="eastAsia"/>
          <w:color w:val="0000FF"/>
        </w:rPr>
        <w:t xml:space="preserve"> Snap: Cursors/Session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a.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/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WHERE</w:t>
      </w:r>
      <w:r w:rsidR="00A93DEC">
        <w:rPr>
          <w:rFonts w:ascii="宋体" w:hAnsi="宋体" w:hint="eastAsia"/>
          <w:color w:val="000000"/>
        </w:rPr>
        <w:t xml:space="preserve"> SNAP_ID = &amp;end</w:t>
      </w:r>
      <w:r>
        <w:rPr>
          <w:rFonts w:ascii="宋体" w:hAnsi="宋体" w:hint="eastAsia"/>
          <w:color w:val="000000"/>
        </w:rPr>
        <w:t>_snap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STAT_NAME = </w:t>
      </w:r>
      <w:r>
        <w:rPr>
          <w:rFonts w:ascii="宋体" w:hAnsi="宋体" w:hint="eastAsia"/>
          <w:color w:val="0000F0"/>
        </w:rPr>
        <w:t>'opened cursors current'</w:t>
      </w:r>
      <w:r>
        <w:rPr>
          <w:rFonts w:ascii="宋体" w:hAnsi="宋体" w:hint="eastAsia"/>
          <w:color w:val="000000"/>
        </w:rPr>
        <w:t>) a,</w:t>
      </w:r>
      <w:r>
        <w:rPr>
          <w:rFonts w:ascii="宋体" w:hAnsi="宋体" w:hint="eastAsia"/>
          <w:color w:val="000000"/>
        </w:rPr>
        <w:br/>
        <w:t xml:space="preserve">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&amp;end_snap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STAT_NAME = </w:t>
      </w:r>
      <w:r>
        <w:rPr>
          <w:rFonts w:ascii="宋体" w:hAnsi="宋体" w:hint="eastAsia"/>
          <w:color w:val="0000F0"/>
        </w:rPr>
        <w:t>'logons current'</w:t>
      </w:r>
      <w:r>
        <w:rPr>
          <w:rFonts w:ascii="宋体" w:hAnsi="宋体" w:hint="eastAsia"/>
          <w:color w:val="000000"/>
        </w:rPr>
        <w:t>) b;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outlineLvl w:val="2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 xml:space="preserve">---- </w:t>
      </w:r>
      <w:r>
        <w:rPr>
          <w:rFonts w:ascii="宋体" w:hAnsi="宋体"/>
          <w:color w:val="0000FF"/>
        </w:rPr>
        <w:t>Elapsed: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1440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+</w:t>
      </w:r>
      <w:r>
        <w:rPr>
          <w:rFonts w:ascii="宋体" w:hAnsi="宋体" w:hint="eastAsia"/>
          <w:color w:val="000000"/>
        </w:rPr>
        <w:br/>
        <w:t xml:space="preserve">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/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E.END_INTERVAL_TIME;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outlineLvl w:val="2"/>
        <w:rPr>
          <w:rFonts w:ascii="宋体" w:hAnsi="宋体"/>
          <w:color w:val="000000"/>
        </w:rPr>
      </w:pPr>
      <w:r>
        <w:rPr>
          <w:rFonts w:ascii="宋体" w:hAnsi="宋体" w:hint="eastAsia"/>
          <w:color w:val="0000FF"/>
        </w:rPr>
        <w:t>---- DB Time</w:t>
      </w:r>
      <w:r>
        <w:rPr>
          <w:rFonts w:ascii="宋体" w:hAnsi="宋体"/>
          <w:color w:val="0000FF"/>
        </w:rPr>
        <w:t>:</w:t>
      </w:r>
    </w:p>
    <w:p w:rsidR="005F3808" w:rsidRDefault="004366CD">
      <w:pPr>
        <w:ind w:firstLine="420"/>
        <w:rPr>
          <w:rFonts w:ascii="宋体" w:hAnsi="宋体"/>
          <w:color w:val="0000F0"/>
        </w:rPr>
      </w:pPr>
      <w:bookmarkStart w:id="0" w:name="OLE_LINK1"/>
      <w:bookmarkStart w:id="1" w:name="_GoBack"/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(</w:t>
      </w:r>
      <w:proofErr w:type="gramStart"/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proofErr w:type="gramEnd"/>
      <w:r>
        <w:rPr>
          <w:rFonts w:ascii="宋体" w:hAnsi="宋体" w:hint="eastAsia"/>
          <w:color w:val="000000"/>
        </w:rPr>
        <w:t>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))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DBA_HIST_SYS_TIME_MODEL e, DBA_HIST_SYS_TIME_MODEL b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'DB time'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'DB time';</w:t>
      </w:r>
    </w:p>
    <w:bookmarkEnd w:id="0"/>
    <w:bookmarkEnd w:id="1"/>
    <w:p w:rsidR="005F3808" w:rsidRDefault="005F3808">
      <w:pPr>
        <w:ind w:firstLine="420"/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00"/>
        </w:rPr>
      </w:pPr>
      <w:r>
        <w:rPr>
          <w:rFonts w:ascii="宋体" w:hAnsi="宋体" w:hint="eastAsia"/>
          <w:color w:val="0000FF"/>
        </w:rPr>
        <w:t xml:space="preserve">---- </w:t>
      </w:r>
      <w:proofErr w:type="gramStart"/>
      <w:r>
        <w:rPr>
          <w:rFonts w:ascii="宋体" w:hAnsi="宋体" w:hint="eastAsia"/>
          <w:color w:val="0000FF"/>
        </w:rPr>
        <w:t>buffer</w:t>
      </w:r>
      <w:proofErr w:type="gramEnd"/>
      <w:r>
        <w:rPr>
          <w:rFonts w:ascii="宋体" w:hAnsi="宋体" w:hint="eastAsia"/>
          <w:color w:val="0000FF"/>
        </w:rPr>
        <w:t xml:space="preserve"> cache</w:t>
      </w:r>
      <w:r>
        <w:rPr>
          <w:rFonts w:ascii="宋体" w:hAnsi="宋体"/>
          <w:color w:val="0000FF"/>
        </w:rPr>
        <w:t>:</w:t>
      </w:r>
      <w:r>
        <w:rPr>
          <w:rFonts w:ascii="宋体" w:hAnsi="宋体" w:hint="eastAsia"/>
          <w:color w:val="0000FF"/>
        </w:rPr>
        <w:t xml:space="preserve">  begin  end 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>,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DBA_HIST_PARAMETER e, DBA_HIST_PARAMETER b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e.PARAMETER_NAME = </w:t>
      </w:r>
      <w:r>
        <w:rPr>
          <w:rFonts w:ascii="宋体" w:hAnsi="宋体" w:hint="eastAsia"/>
          <w:color w:val="0000F0"/>
        </w:rPr>
        <w:t>'__db_cache_size'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b.PARAMETER_NAME = </w:t>
      </w:r>
      <w:r>
        <w:rPr>
          <w:rFonts w:ascii="宋体" w:hAnsi="宋体" w:hint="eastAsia"/>
          <w:color w:val="0000F0"/>
        </w:rPr>
        <w:t>'__db_cache_size';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outlineLvl w:val="2"/>
        <w:rPr>
          <w:rFonts w:ascii="宋体" w:hAnsi="宋体"/>
          <w:color w:val="000000"/>
        </w:rPr>
      </w:pPr>
      <w:r>
        <w:rPr>
          <w:rFonts w:ascii="宋体" w:hAnsi="宋体" w:hint="eastAsia"/>
          <w:color w:val="0000FF"/>
        </w:rPr>
        <w:t xml:space="preserve">---- </w:t>
      </w:r>
      <w:proofErr w:type="gramStart"/>
      <w:r>
        <w:rPr>
          <w:rFonts w:ascii="宋体" w:hAnsi="宋体" w:hint="eastAsia"/>
          <w:color w:val="0000FF"/>
        </w:rPr>
        <w:t>shared</w:t>
      </w:r>
      <w:proofErr w:type="gramEnd"/>
      <w:r>
        <w:rPr>
          <w:rFonts w:ascii="宋体" w:hAnsi="宋体" w:hint="eastAsia"/>
          <w:color w:val="0000FF"/>
        </w:rPr>
        <w:t xml:space="preserve"> pool size</w:t>
      </w:r>
      <w:r>
        <w:rPr>
          <w:rFonts w:ascii="宋体" w:hAnsi="宋体"/>
          <w:color w:val="0000FF"/>
        </w:rPr>
        <w:t>:</w:t>
      </w:r>
      <w:r>
        <w:rPr>
          <w:rFonts w:ascii="宋体" w:hAnsi="宋体" w:hint="eastAsia"/>
          <w:color w:val="0000FF"/>
        </w:rPr>
        <w:t xml:space="preserve">  begin  end 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 ||'M'</w:t>
      </w:r>
      <w:r>
        <w:rPr>
          <w:rFonts w:ascii="宋体" w:hAnsi="宋体" w:hint="eastAsia"/>
          <w:color w:val="000000"/>
        </w:rPr>
        <w:t>,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 ||'M'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DBA_HIST_PARAMETER e, DBA_HIST_PARAMETER b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e.PARAMETER_NAME = </w:t>
      </w:r>
      <w:r>
        <w:rPr>
          <w:rFonts w:ascii="宋体" w:hAnsi="宋体" w:hint="eastAsia"/>
          <w:color w:val="0000F0"/>
        </w:rPr>
        <w:t>'__shared_pool_size'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b.PARAMETER_NAME = </w:t>
      </w:r>
      <w:r>
        <w:rPr>
          <w:rFonts w:ascii="宋体" w:hAnsi="宋体" w:hint="eastAsia"/>
          <w:color w:val="0000F0"/>
        </w:rPr>
        <w:t>'__shared_pool_size';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00"/>
        </w:rPr>
      </w:pPr>
      <w:r>
        <w:rPr>
          <w:rFonts w:ascii="宋体" w:hAnsi="宋体" w:hint="eastAsia"/>
          <w:color w:val="0000FF"/>
        </w:rPr>
        <w:t xml:space="preserve">---- </w:t>
      </w:r>
      <w:proofErr w:type="gramStart"/>
      <w:r>
        <w:rPr>
          <w:rFonts w:ascii="宋体" w:hAnsi="宋体" w:hint="eastAsia"/>
          <w:color w:val="0000FF"/>
        </w:rPr>
        <w:t>std</w:t>
      </w:r>
      <w:proofErr w:type="gramEnd"/>
      <w:r>
        <w:rPr>
          <w:rFonts w:ascii="宋体" w:hAnsi="宋体" w:hint="eastAsia"/>
          <w:color w:val="0000FF"/>
        </w:rPr>
        <w:t xml:space="preserve"> block size: 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||</w:t>
      </w:r>
      <w:r>
        <w:rPr>
          <w:rFonts w:ascii="宋体" w:hAnsi="宋体" w:hint="eastAsia"/>
          <w:color w:val="0000F0"/>
        </w:rPr>
        <w:t>'k'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DBA_HIST_PARAMETER b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b.PARAMETER_NAME = </w:t>
      </w:r>
      <w:r>
        <w:rPr>
          <w:rFonts w:ascii="宋体" w:hAnsi="宋体" w:hint="eastAsia"/>
          <w:color w:val="0000F0"/>
        </w:rPr>
        <w:t>'db_block_size';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00"/>
        </w:rPr>
      </w:pPr>
      <w:r>
        <w:rPr>
          <w:rFonts w:ascii="宋体" w:hAnsi="宋体" w:hint="eastAsia"/>
          <w:color w:val="0000FF"/>
        </w:rPr>
        <w:t xml:space="preserve">---- </w:t>
      </w:r>
      <w:proofErr w:type="gramStart"/>
      <w:r>
        <w:rPr>
          <w:rFonts w:ascii="宋体" w:hAnsi="宋体" w:hint="eastAsia"/>
          <w:color w:val="0000FF"/>
        </w:rPr>
        <w:t>log</w:t>
      </w:r>
      <w:proofErr w:type="gramEnd"/>
      <w:r>
        <w:rPr>
          <w:rFonts w:ascii="宋体" w:hAnsi="宋体" w:hint="eastAsia"/>
          <w:color w:val="0000FF"/>
        </w:rPr>
        <w:t xml:space="preserve"> buffer: 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||</w:t>
      </w:r>
      <w:r>
        <w:rPr>
          <w:rFonts w:ascii="宋体" w:hAnsi="宋体" w:hint="eastAsia"/>
          <w:color w:val="0000F0"/>
        </w:rPr>
        <w:t>'k'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DBA_HIST_PARAMETER b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b.PARAMETER_NAME = </w:t>
      </w:r>
      <w:r>
        <w:rPr>
          <w:rFonts w:ascii="宋体" w:hAnsi="宋体" w:hint="eastAsia"/>
          <w:color w:val="0000F0"/>
        </w:rPr>
        <w:t>'log_buffer';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outlineLvl w:val="2"/>
        <w:rPr>
          <w:rFonts w:ascii="宋体" w:hAnsi="宋体"/>
          <w:color w:val="0000FF"/>
        </w:rPr>
      </w:pPr>
      <w:r>
        <w:rPr>
          <w:rFonts w:ascii="宋体" w:hAnsi="宋体" w:hint="eastAsia"/>
          <w:color w:val="0000F0"/>
        </w:rPr>
        <w:t>----</w:t>
      </w:r>
      <w:r>
        <w:rPr>
          <w:rFonts w:ascii="宋体" w:hAnsi="宋体" w:hint="eastAsia"/>
          <w:color w:val="0000FF"/>
        </w:rPr>
        <w:t xml:space="preserve">redo size per </w:t>
      </w:r>
      <w:proofErr w:type="gramStart"/>
      <w:r>
        <w:rPr>
          <w:rFonts w:ascii="宋体" w:hAnsi="宋体" w:hint="eastAsia"/>
          <w:color w:val="0000FF"/>
        </w:rPr>
        <w:t>second :</w:t>
      </w:r>
      <w:proofErr w:type="gramEnd"/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e,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'redo size'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'redo size'</w:t>
      </w:r>
      <w:r>
        <w:rPr>
          <w:rFonts w:ascii="宋体" w:hAnsi="宋体" w:hint="eastAsia"/>
          <w:color w:val="000000"/>
        </w:rPr>
        <w:t>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</w:t>
      </w:r>
      <w:r>
        <w:rPr>
          <w:rFonts w:ascii="宋体" w:hAnsi="宋体" w:hint="eastAsia"/>
          <w:color w:val="000000"/>
        </w:rPr>
        <w:br/>
        <w:t xml:space="preserve">                                    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</w:t>
      </w:r>
      <w:r>
        <w:rPr>
          <w:rFonts w:ascii="宋体" w:hAnsi="宋体" w:hint="eastAsia"/>
          <w:color w:val="0000FF"/>
        </w:rPr>
        <w:t>redo size per transaction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lastRenderedPageBreak/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'redo size'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'redo size'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Logical reads: per second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'session logical reads'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'session logical reads'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</w:t>
      </w:r>
      <w:r>
        <w:rPr>
          <w:rFonts w:ascii="宋体" w:hAnsi="宋体" w:hint="eastAsia"/>
          <w:color w:val="000000"/>
        </w:rPr>
        <w:br/>
        <w:t xml:space="preserve">                                    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Logical reads: per transaction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'redo size'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'redo size'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i/>
          <w:color w:val="0000FF"/>
        </w:rPr>
        <w:t>---- Block changes: per second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'db block changes'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'db block changes'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</w:t>
      </w:r>
      <w:r>
        <w:rPr>
          <w:rFonts w:ascii="宋体" w:hAnsi="宋体" w:hint="eastAsia"/>
          <w:color w:val="000000"/>
        </w:rPr>
        <w:br/>
        <w:t xml:space="preserve">                                    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Block changes: per transaction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'db block changes'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'db block changes'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Physical reads: per second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'physical reads'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'physical reads'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</w:t>
      </w:r>
      <w:r>
        <w:rPr>
          <w:rFonts w:ascii="宋体" w:hAnsi="宋体" w:hint="eastAsia"/>
          <w:color w:val="000000"/>
        </w:rPr>
        <w:br/>
        <w:t xml:space="preserve">                                    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Physical reads: per transaction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'physical reads'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'physical reads'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 xml:space="preserve">---- Physical </w:t>
      </w:r>
      <w:r>
        <w:rPr>
          <w:rFonts w:ascii="宋体" w:hAnsi="宋体" w:hint="eastAsia"/>
          <w:color w:val="0000F0"/>
        </w:rPr>
        <w:t>writes</w:t>
      </w:r>
      <w:r>
        <w:rPr>
          <w:rFonts w:ascii="宋体" w:hAnsi="宋体" w:hint="eastAsia"/>
          <w:i/>
          <w:color w:val="0000FF"/>
        </w:rPr>
        <w:t>: per second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'physical writes'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'physical writes'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</w:t>
      </w:r>
      <w:r>
        <w:rPr>
          <w:rFonts w:ascii="宋体" w:hAnsi="宋体" w:hint="eastAsia"/>
          <w:color w:val="000000"/>
        </w:rPr>
        <w:br/>
        <w:t xml:space="preserve">                                    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 xml:space="preserve">---- Physical </w:t>
      </w:r>
      <w:r>
        <w:rPr>
          <w:rFonts w:ascii="宋体" w:hAnsi="宋体" w:hint="eastAsia"/>
          <w:color w:val="0000F0"/>
        </w:rPr>
        <w:t>writes</w:t>
      </w:r>
      <w:r>
        <w:rPr>
          <w:rFonts w:ascii="宋体" w:hAnsi="宋体" w:hint="eastAsia"/>
          <w:i/>
          <w:color w:val="0000FF"/>
        </w:rPr>
        <w:t>: per transaction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'physical writes'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'physical writes'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lastRenderedPageBreak/>
        <w:t>---- User calls: per second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calls'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calls'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</w:t>
      </w:r>
      <w:r>
        <w:rPr>
          <w:rFonts w:ascii="宋体" w:hAnsi="宋体" w:hint="eastAsia"/>
          <w:color w:val="000000"/>
        </w:rPr>
        <w:br/>
        <w:t xml:space="preserve">                                    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User calls: per transaction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calls'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calls'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Parses: per second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'parse count (total)'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'parse count (total)'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</w:t>
      </w:r>
      <w:r>
        <w:rPr>
          <w:rFonts w:ascii="宋体" w:hAnsi="宋体" w:hint="eastAsia"/>
          <w:color w:val="000000"/>
        </w:rPr>
        <w:br/>
        <w:t xml:space="preserve">                                    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Parses: per transaction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'parse count (total)'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'parse count (total)'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Hard parses: per second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'parse count (hard)'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'parse count (hard)'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        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</w:t>
      </w:r>
      <w:r>
        <w:rPr>
          <w:rFonts w:ascii="宋体" w:hAnsi="宋体" w:hint="eastAsia"/>
          <w:color w:val="000000"/>
        </w:rPr>
        <w:br/>
        <w:t xml:space="preserve">                                    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Hard Parses: per transaction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'parse count (hard)'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'parse count (hard)'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Sorts: per second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'sorts (disk)'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'sorts (disk)'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</w:t>
      </w:r>
      <w:r>
        <w:rPr>
          <w:rFonts w:ascii="宋体" w:hAnsi="宋体" w:hint="eastAsia"/>
          <w:color w:val="000000"/>
        </w:rPr>
        <w:br/>
        <w:t xml:space="preserve">                                    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Sorts: per transaction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'sorts (disk)'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'sorts (disk)'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Logons: per second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'logons cumulative'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'logons cumulative'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</w:t>
      </w:r>
      <w:r>
        <w:rPr>
          <w:rFonts w:ascii="宋体" w:hAnsi="宋体" w:hint="eastAsia"/>
          <w:color w:val="000000"/>
        </w:rPr>
        <w:br/>
        <w:t xml:space="preserve">                                    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&amp;L_INST_NUM),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Logons: per transaction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'logons cumulative'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'logons cumulative'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Executes: per second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'execute count'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'execute count'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</w:t>
      </w:r>
      <w:r>
        <w:rPr>
          <w:rFonts w:ascii="宋体" w:hAnsi="宋体" w:hint="eastAsia"/>
          <w:color w:val="000000"/>
        </w:rPr>
        <w:br/>
        <w:t xml:space="preserve">                                    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Executes: per transaction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'execute count'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'execute count'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----Transactions: per second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</w:t>
      </w:r>
      <w:r>
        <w:rPr>
          <w:rFonts w:ascii="宋体" w:hAnsi="宋体" w:hint="eastAsia"/>
          <w:color w:val="000000"/>
        </w:rPr>
        <w:br/>
        <w:t xml:space="preserve">                                    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----% Blocks changed per Read: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'db block changes'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'db block changes'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'session logical reads'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'session logical reads'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----% Blocks changed per Read: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'recursive calls'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'recursive calls'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'recursive calls'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'recursive calls'</w:t>
      </w:r>
      <w:r>
        <w:rPr>
          <w:rFonts w:ascii="宋体" w:hAnsi="宋体" w:hint="eastAsia"/>
          <w:color w:val="000000"/>
        </w:rPr>
        <w:t>)) +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calls'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calls'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Rollback per transaction %: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----Rows per Sort: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'sorts (rows)'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'sorts (rows)'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'sorts (memory)'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'sorts (memory)'</w:t>
      </w:r>
      <w:r>
        <w:rPr>
          <w:rFonts w:ascii="宋体" w:hAnsi="宋体" w:hint="eastAsia"/>
          <w:color w:val="000000"/>
        </w:rPr>
        <w:t>)) +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'sorts (disk)'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'sorts (disk)'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Buffer Nowait %: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 -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(WAIT_COUNT)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DBA_HIST_WAITSTAT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&amp;end_snap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&amp;L_DBID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&amp;L_INST_NUM) -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(WAIT_COUNT)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DBA_HIST_WAITSTAT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&amp;beg_snap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&amp;L_DBID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&amp;L_INST_NUM)) /</w:t>
      </w:r>
      <w:r>
        <w:rPr>
          <w:rFonts w:ascii="宋体" w:hAnsi="宋体" w:hint="eastAsia"/>
          <w:color w:val="000000"/>
        </w:rPr>
        <w:br/>
        <w:t xml:space="preserve">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'session logical reads'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'session logical reads'</w:t>
      </w:r>
      <w:r>
        <w:rPr>
          <w:rFonts w:ascii="宋体" w:hAnsi="宋体" w:hint="eastAsia"/>
          <w:color w:val="000000"/>
        </w:rPr>
        <w:t>)))),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Redo NoWait %: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 -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'redo log space requests'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'redo log space requests'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'redo entries'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'redo entries'</w:t>
      </w:r>
      <w:r>
        <w:rPr>
          <w:rFonts w:ascii="宋体" w:hAnsi="宋体" w:hint="eastAsia"/>
          <w:color w:val="000000"/>
        </w:rPr>
        <w:t>)))),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Buffer Hit %: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 -</w:t>
      </w:r>
      <w:r>
        <w:rPr>
          <w:rFonts w:ascii="宋体" w:hAnsi="宋体" w:hint="eastAsia"/>
          <w:color w:val="000000"/>
        </w:rPr>
        <w:br/>
        <w:t xml:space="preserve">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'physical reads'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'physical reads'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'physical reads direct'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'physical reads direct'</w:t>
      </w:r>
      <w:r>
        <w:rPr>
          <w:rFonts w:ascii="宋体" w:hAnsi="宋体" w:hint="eastAsia"/>
          <w:color w:val="000000"/>
        </w:rPr>
        <w:t>))) -</w:t>
      </w:r>
      <w:r>
        <w:rPr>
          <w:rFonts w:ascii="宋体" w:hAnsi="宋体" w:hint="eastAsia"/>
          <w:color w:val="000000"/>
        </w:rPr>
        <w:br/>
        <w:t xml:space="preserve">             nvl(((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'physical reads direct (lob)'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'physical reads direct (lob)'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'session logical reads'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'session logical reads'</w:t>
      </w:r>
      <w:r>
        <w:rPr>
          <w:rFonts w:ascii="宋体" w:hAnsi="宋体" w:hint="eastAsia"/>
          <w:color w:val="000000"/>
        </w:rPr>
        <w:t>)))),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In-memory Sort %: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'sorts (memory)'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'sorts (memory)'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'sorts (memory)'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'sorts (memory)'</w:t>
      </w:r>
      <w:r>
        <w:rPr>
          <w:rFonts w:ascii="宋体" w:hAnsi="宋体" w:hint="eastAsia"/>
          <w:color w:val="000000"/>
        </w:rPr>
        <w:t>))) +</w:t>
      </w:r>
      <w:r>
        <w:rPr>
          <w:rFonts w:ascii="宋体" w:hAnsi="宋体" w:hint="eastAsia"/>
          <w:color w:val="000000"/>
        </w:rPr>
        <w:br/>
        <w:t xml:space="preserve">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'sorts (disk)'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'sorts (disk)'</w:t>
      </w:r>
      <w:r>
        <w:rPr>
          <w:rFonts w:ascii="宋体" w:hAnsi="宋体" w:hint="eastAsia"/>
          <w:color w:val="000000"/>
        </w:rPr>
        <w:t>)))),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Library Hit %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proofErr w:type="gramStart"/>
      <w:r>
        <w:rPr>
          <w:rFonts w:ascii="宋体" w:hAnsi="宋体" w:hint="eastAsia"/>
          <w:color w:val="000000"/>
        </w:rPr>
        <w:t>round(</w:t>
      </w:r>
      <w:proofErr w:type="gramEnd"/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(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(e.PINHITS)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(b.pinhits))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(e.PINS)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(b.pins)),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DBA_HIST_LIBRARYCACHE b, DBA_HIST_LIBRARYCACHE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 xml:space="preserve">---- Soft Parse %: 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(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 -</w:t>
      </w:r>
      <w:r>
        <w:rPr>
          <w:rFonts w:ascii="宋体" w:hAnsi="宋体" w:hint="eastAsia"/>
          <w:color w:val="000000"/>
        </w:rPr>
        <w:br/>
        <w:t xml:space="preserve">  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'parse count (hard)'</w:t>
      </w:r>
      <w:r>
        <w:rPr>
          <w:rFonts w:ascii="宋体" w:hAnsi="宋体" w:hint="eastAsia"/>
          <w:color w:val="000000"/>
        </w:rPr>
        <w:t>) -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'parse count (hard)'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'parse count (total)'</w:t>
      </w:r>
      <w:r>
        <w:rPr>
          <w:rFonts w:ascii="宋体" w:hAnsi="宋体" w:hint="eastAsia"/>
          <w:color w:val="000000"/>
        </w:rPr>
        <w:t>) -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'parse count (total)'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 xml:space="preserve">----Execute to Parse %: 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(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 -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'parse count (total)'</w:t>
      </w:r>
      <w:r>
        <w:rPr>
          <w:rFonts w:ascii="宋体" w:hAnsi="宋体" w:hint="eastAsia"/>
          <w:color w:val="000000"/>
        </w:rPr>
        <w:t>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'parse count (total)'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'execute count'</w:t>
      </w:r>
      <w:r>
        <w:rPr>
          <w:rFonts w:ascii="宋体" w:hAnsi="宋体" w:hint="eastAsia"/>
          <w:color w:val="000000"/>
        </w:rPr>
        <w:t>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'execute count'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 xml:space="preserve">----Latch Hit %: 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proofErr w:type="gramStart"/>
      <w:r>
        <w:rPr>
          <w:rFonts w:ascii="宋体" w:hAnsi="宋体" w:hint="eastAsia"/>
          <w:color w:val="000000"/>
        </w:rPr>
        <w:t>round(</w:t>
      </w:r>
      <w:proofErr w:type="gramEnd"/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(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 - (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(e.MISSES)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(b.MISSES))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(e.GETS)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(b.GETS))),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DBA_HIST_LATCH b, DBA_HIST_LATCH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&amp;L_INST_NUM;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 xml:space="preserve">----Parse CPU to Parse Elapsd %: 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'parse time cpu'</w:t>
      </w:r>
      <w:r>
        <w:rPr>
          <w:rFonts w:ascii="宋体" w:hAnsi="宋体" w:hint="eastAsia"/>
          <w:color w:val="000000"/>
        </w:rPr>
        <w:t>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'parse time cpu'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'parse time elapsed'</w:t>
      </w:r>
      <w:r>
        <w:rPr>
          <w:rFonts w:ascii="宋体" w:hAnsi="宋体" w:hint="eastAsia"/>
          <w:color w:val="000000"/>
        </w:rPr>
        <w:t>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'parse time elapsed'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----% Non-Parse CPU: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 -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'parse time cpu'</w:t>
      </w:r>
      <w:r>
        <w:rPr>
          <w:rFonts w:ascii="宋体" w:hAnsi="宋体" w:hint="eastAsia"/>
          <w:color w:val="000000"/>
        </w:rPr>
        <w:t>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'parse time cpu'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DBA_HIST_SYS_TIME_MODEL 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&amp;L_DBID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'DB CPU'</w:t>
      </w:r>
      <w:r>
        <w:rPr>
          <w:rFonts w:ascii="宋体" w:hAnsi="宋体" w:hint="eastAsia"/>
          <w:color w:val="000000"/>
        </w:rPr>
        <w:t>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DBA_HIST_SYS_TIME_MODEL b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&amp;L_DBID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'DB CPU'</w:t>
      </w:r>
      <w:r>
        <w:rPr>
          <w:rFonts w:ascii="宋体" w:hAnsi="宋体" w:hint="eastAsia"/>
          <w:color w:val="000000"/>
        </w:rPr>
        <w:t xml:space="preserve">)) / </w:t>
      </w:r>
      <w:r>
        <w:rPr>
          <w:rFonts w:ascii="宋体" w:hAnsi="宋体" w:hint="eastAsia"/>
          <w:color w:val="0000F0"/>
        </w:rPr>
        <w:t>10000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Memory Usage %</w:t>
      </w:r>
      <w:proofErr w:type="gramStart"/>
      <w:r>
        <w:rPr>
          <w:rFonts w:ascii="宋体" w:hAnsi="宋体" w:hint="eastAsia"/>
          <w:i/>
          <w:color w:val="0000FF"/>
        </w:rPr>
        <w:t>:begin</w:t>
      </w:r>
      <w:proofErr w:type="gramEnd"/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 -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bytes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DBA_HIST_SGASTAT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&amp;beg_snap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&amp;L_DBID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= </w:t>
      </w:r>
      <w:r>
        <w:rPr>
          <w:rFonts w:ascii="宋体" w:hAnsi="宋体" w:hint="eastAsia"/>
          <w:color w:val="0000F0"/>
        </w:rPr>
        <w:t>'free memory'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pool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'shared pool'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'all pools'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DBA_HIST_PARAMETER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&amp;beg_snap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&amp;L_DBID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PARAMETER_NAME = </w:t>
      </w:r>
      <w:r>
        <w:rPr>
          <w:rFonts w:ascii="宋体" w:hAnsi="宋体" w:hint="eastAsia"/>
          <w:color w:val="0000F0"/>
        </w:rPr>
        <w:t>'__shared_pool_size'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i/>
          <w:color w:val="0000FF"/>
        </w:rPr>
        <w:t>---- Memory Usage %</w:t>
      </w:r>
      <w:proofErr w:type="gramStart"/>
      <w:r>
        <w:rPr>
          <w:rFonts w:ascii="宋体" w:hAnsi="宋体" w:hint="eastAsia"/>
          <w:i/>
          <w:color w:val="0000FF"/>
        </w:rPr>
        <w:t>:end</w:t>
      </w:r>
      <w:proofErr w:type="gramEnd"/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 -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bytes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DBA_HIST_SGASTAT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&amp;end_snap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&amp;L_DBID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&amp;L_INST_NUM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= </w:t>
      </w:r>
      <w:r>
        <w:rPr>
          <w:rFonts w:ascii="宋体" w:hAnsi="宋体" w:hint="eastAsia"/>
          <w:color w:val="0000F0"/>
        </w:rPr>
        <w:t>'free memory'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pool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'shared pool'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'all pools'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DBA_HIST_PARAMETER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&amp;end_snap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&amp;L_DBID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&amp;L_INST_NUM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PARAMETER_NAME = </w:t>
      </w:r>
      <w:r>
        <w:rPr>
          <w:rFonts w:ascii="宋体" w:hAnsi="宋体" w:hint="eastAsia"/>
          <w:color w:val="0000F0"/>
        </w:rPr>
        <w:t>'__shared_pool_size'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% SQL with executions&gt;1</w:t>
      </w:r>
      <w:proofErr w:type="gramStart"/>
      <w:r>
        <w:rPr>
          <w:rFonts w:ascii="宋体" w:hAnsi="宋体" w:hint="eastAsia"/>
          <w:i/>
          <w:color w:val="0000FF"/>
        </w:rPr>
        <w:t>:begin</w:t>
      </w:r>
      <w:proofErr w:type="gramEnd"/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proofErr w:type="gramStart"/>
      <w:r>
        <w:rPr>
          <w:rFonts w:ascii="宋体" w:hAnsi="宋体" w:hint="eastAsia"/>
          <w:color w:val="000000"/>
        </w:rPr>
        <w:t>DECODE(</w:t>
      </w:r>
      <w:proofErr w:type="gramEnd"/>
      <w:r>
        <w:rPr>
          <w:rFonts w:ascii="宋体" w:hAnsi="宋体" w:hint="eastAsia"/>
          <w:color w:val="000000"/>
        </w:rPr>
        <w:t xml:space="preserve">B.TOTAL_SQL,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(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 - B.SINGLE_USE_SQL / B.TOTAL_SQL))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DBA_HIST_SQL_SUMMARY B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&amp;begin_snap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&amp;L_DBID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&amp;L_INST_NUM;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% SQL with executions&gt;1</w:t>
      </w:r>
      <w:proofErr w:type="gramStart"/>
      <w:r>
        <w:rPr>
          <w:rFonts w:ascii="宋体" w:hAnsi="宋体" w:hint="eastAsia"/>
          <w:i/>
          <w:color w:val="0000FF"/>
        </w:rPr>
        <w:t>:end</w:t>
      </w:r>
      <w:proofErr w:type="gramEnd"/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proofErr w:type="gramStart"/>
      <w:r>
        <w:rPr>
          <w:rFonts w:ascii="宋体" w:hAnsi="宋体" w:hint="eastAsia"/>
          <w:color w:val="000000"/>
        </w:rPr>
        <w:t>DECODE(</w:t>
      </w:r>
      <w:proofErr w:type="gramEnd"/>
      <w:r>
        <w:rPr>
          <w:rFonts w:ascii="宋体" w:hAnsi="宋体" w:hint="eastAsia"/>
          <w:color w:val="000000"/>
        </w:rPr>
        <w:t xml:space="preserve">e.TOTAL_SQL,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(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 - e.SINGLE_USE_SQL / e.TOTAL_SQL))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DBA_HIST_SQL_SUMMARY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&amp;L_DBID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&amp;L_INST_NUM;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% Memory for SQL w/exec&gt;1</w:t>
      </w:r>
      <w:proofErr w:type="gramStart"/>
      <w:r>
        <w:rPr>
          <w:rFonts w:ascii="宋体" w:hAnsi="宋体" w:hint="eastAsia"/>
          <w:i/>
          <w:color w:val="0000FF"/>
        </w:rPr>
        <w:t>:begin</w:t>
      </w:r>
      <w:proofErr w:type="gramEnd"/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proofErr w:type="gramStart"/>
      <w:r>
        <w:rPr>
          <w:rFonts w:ascii="宋体" w:hAnsi="宋体" w:hint="eastAsia"/>
          <w:color w:val="000000"/>
        </w:rPr>
        <w:t>DECODE(</w:t>
      </w:r>
      <w:proofErr w:type="gramEnd"/>
      <w:r>
        <w:rPr>
          <w:rFonts w:ascii="宋体" w:hAnsi="宋体" w:hint="eastAsia"/>
          <w:color w:val="000000"/>
        </w:rPr>
        <w:t>B.TOTAL_SQL_MEM,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(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 - B.SINGLE_USE_SQL_MEM / B.TOTAL_SQL_MEM))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DBA_HIST_SQL_SUMMARY B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&amp;begin_snap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&amp;L_DBID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&amp;L_INST_NUM;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% Memory for SQL w/exec&gt;1</w:t>
      </w:r>
      <w:proofErr w:type="gramStart"/>
      <w:r>
        <w:rPr>
          <w:rFonts w:ascii="宋体" w:hAnsi="宋体" w:hint="eastAsia"/>
          <w:i/>
          <w:color w:val="0000FF"/>
        </w:rPr>
        <w:t>:end</w:t>
      </w:r>
      <w:proofErr w:type="gramEnd"/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proofErr w:type="gramStart"/>
      <w:r>
        <w:rPr>
          <w:rFonts w:ascii="宋体" w:hAnsi="宋体" w:hint="eastAsia"/>
          <w:color w:val="000000"/>
        </w:rPr>
        <w:t>DECODE(</w:t>
      </w:r>
      <w:proofErr w:type="gramEnd"/>
      <w:r>
        <w:rPr>
          <w:rFonts w:ascii="宋体" w:hAnsi="宋体" w:hint="eastAsia"/>
          <w:color w:val="000000"/>
        </w:rPr>
        <w:t>e.TOTAL_SQL_MEM,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(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 - e.SINGLE_USE_SQL_MEM / e.TOTAL_SQL_MEM))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DBA_HIST_SQL_SUMMARY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&amp;L_DBID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&amp;L_INST_NUM;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 xml:space="preserve">---- Top 5 Timed Events: 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Courier New" w:eastAsia="Courier New" w:hAnsi="Courier New"/>
          <w:b/>
          <w:color w:val="000000"/>
          <w:sz w:val="16"/>
        </w:rPr>
        <w:t>SELECT</w:t>
      </w:r>
      <w:r>
        <w:rPr>
          <w:rFonts w:ascii="Courier New" w:eastAsia="Courier New" w:hAnsi="Courier New"/>
          <w:color w:val="000000"/>
          <w:sz w:val="16"/>
        </w:rPr>
        <w:t xml:space="preserve"> EVENT,</w:t>
      </w:r>
      <w:r>
        <w:rPr>
          <w:rFonts w:ascii="Courier New" w:eastAsia="Courier New" w:hAnsi="Courier New"/>
          <w:color w:val="000000"/>
          <w:sz w:val="16"/>
        </w:rPr>
        <w:br/>
        <w:t xml:space="preserve">       WAITS,</w:t>
      </w:r>
      <w:r>
        <w:rPr>
          <w:rFonts w:ascii="Courier New" w:eastAsia="Courier New" w:hAnsi="Courier New"/>
          <w:color w:val="000000"/>
          <w:sz w:val="16"/>
        </w:rPr>
        <w:br/>
        <w:t xml:space="preserve">       </w:t>
      </w:r>
      <w:r>
        <w:rPr>
          <w:rFonts w:ascii="Courier New" w:eastAsia="Courier New" w:hAnsi="Courier New"/>
          <w:b/>
          <w:color w:val="000000"/>
          <w:sz w:val="16"/>
        </w:rPr>
        <w:t>TIME</w:t>
      </w:r>
      <w:r>
        <w:rPr>
          <w:rFonts w:ascii="Courier New" w:eastAsia="Courier New" w:hAnsi="Courier New"/>
          <w:color w:val="000000"/>
          <w:sz w:val="16"/>
        </w:rPr>
        <w:t>,</w:t>
      </w:r>
      <w:r>
        <w:rPr>
          <w:rFonts w:ascii="Courier New" w:eastAsia="Courier New" w:hAnsi="Courier New"/>
          <w:color w:val="000000"/>
          <w:sz w:val="16"/>
        </w:rPr>
        <w:br/>
        <w:t xml:space="preserve">       DECODE(WAITS,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</w:t>
      </w:r>
      <w:r>
        <w:rPr>
          <w:rFonts w:ascii="Courier New" w:eastAsia="Courier New" w:hAnsi="Courier New"/>
          <w:b/>
          <w:color w:val="000000"/>
          <w:sz w:val="16"/>
        </w:rPr>
        <w:t>NULL</w:t>
      </w:r>
      <w:r>
        <w:rPr>
          <w:rFonts w:ascii="Courier New" w:eastAsia="Courier New" w:hAnsi="Courier New"/>
          <w:color w:val="000000"/>
          <w:sz w:val="16"/>
        </w:rPr>
        <w:t>,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TO_NUMBER(</w:t>
      </w:r>
      <w:r>
        <w:rPr>
          <w:rFonts w:ascii="Courier New" w:eastAsia="Courier New" w:hAnsi="Courier New"/>
          <w:b/>
          <w:color w:val="000000"/>
          <w:sz w:val="16"/>
        </w:rPr>
        <w:t>NULL</w:t>
      </w:r>
      <w:r>
        <w:rPr>
          <w:rFonts w:ascii="Courier New" w:eastAsia="Courier New" w:hAnsi="Courier New"/>
          <w:color w:val="000000"/>
          <w:sz w:val="16"/>
        </w:rPr>
        <w:t>),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</w:t>
      </w:r>
      <w:r>
        <w:rPr>
          <w:rFonts w:ascii="Courier New" w:eastAsia="Courier New" w:hAnsi="Courier New"/>
          <w:color w:val="0000F0"/>
          <w:sz w:val="16"/>
        </w:rPr>
        <w:t>0</w:t>
      </w:r>
      <w:r>
        <w:rPr>
          <w:rFonts w:ascii="Courier New" w:eastAsia="Courier New" w:hAnsi="Courier New"/>
          <w:color w:val="000000"/>
          <w:sz w:val="16"/>
        </w:rPr>
        <w:t>,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TO_NUMBER(</w:t>
      </w:r>
      <w:r>
        <w:rPr>
          <w:rFonts w:ascii="Courier New" w:eastAsia="Courier New" w:hAnsi="Courier New"/>
          <w:b/>
          <w:color w:val="000000"/>
          <w:sz w:val="16"/>
        </w:rPr>
        <w:t>NULL</w:t>
      </w:r>
      <w:r>
        <w:rPr>
          <w:rFonts w:ascii="Courier New" w:eastAsia="Courier New" w:hAnsi="Courier New"/>
          <w:color w:val="000000"/>
          <w:sz w:val="16"/>
        </w:rPr>
        <w:t>),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</w:t>
      </w:r>
      <w:r>
        <w:rPr>
          <w:rFonts w:ascii="Courier New" w:eastAsia="Courier New" w:hAnsi="Courier New"/>
          <w:b/>
          <w:color w:val="000000"/>
          <w:sz w:val="16"/>
        </w:rPr>
        <w:t>TIME</w:t>
      </w:r>
      <w:r>
        <w:rPr>
          <w:rFonts w:ascii="Courier New" w:eastAsia="Courier New" w:hAnsi="Courier New"/>
          <w:color w:val="000000"/>
          <w:sz w:val="16"/>
        </w:rPr>
        <w:t xml:space="preserve"> / WAITS * </w:t>
      </w:r>
      <w:r>
        <w:rPr>
          <w:rFonts w:ascii="Courier New" w:eastAsia="Courier New" w:hAnsi="Courier New"/>
          <w:color w:val="0000F0"/>
          <w:sz w:val="16"/>
        </w:rPr>
        <w:t>1000</w:t>
      </w:r>
      <w:r>
        <w:rPr>
          <w:rFonts w:ascii="Courier New" w:eastAsia="Courier New" w:hAnsi="Courier New"/>
          <w:color w:val="000000"/>
          <w:sz w:val="16"/>
        </w:rPr>
        <w:t>) AVGWT,</w:t>
      </w:r>
      <w:r>
        <w:rPr>
          <w:rFonts w:ascii="Courier New" w:eastAsia="Courier New" w:hAnsi="Courier New"/>
          <w:color w:val="000000"/>
          <w:sz w:val="16"/>
        </w:rPr>
        <w:br/>
        <w:t xml:space="preserve">       PCTWTT,</w:t>
      </w:r>
      <w:r>
        <w:rPr>
          <w:rFonts w:ascii="Courier New" w:eastAsia="Courier New" w:hAnsi="Courier New"/>
          <w:color w:val="000000"/>
          <w:sz w:val="16"/>
        </w:rPr>
        <w:br/>
        <w:t xml:space="preserve">       WAIT_CLASS</w:t>
      </w:r>
      <w:r>
        <w:rPr>
          <w:rFonts w:ascii="Courier New" w:eastAsia="Courier New" w:hAnsi="Courier New"/>
          <w:color w:val="000000"/>
          <w:sz w:val="16"/>
        </w:rPr>
        <w:br/>
        <w:t xml:space="preserve">  </w:t>
      </w:r>
      <w:r>
        <w:rPr>
          <w:rFonts w:ascii="Courier New" w:eastAsia="Courier New" w:hAnsi="Courier New"/>
          <w:b/>
          <w:color w:val="000000"/>
          <w:sz w:val="16"/>
        </w:rPr>
        <w:t>FROM</w:t>
      </w:r>
      <w:r>
        <w:rPr>
          <w:rFonts w:ascii="Courier New" w:eastAsia="Courier New" w:hAnsi="Courier New"/>
          <w:color w:val="000000"/>
          <w:sz w:val="16"/>
        </w:rPr>
        <w:t xml:space="preserve"> (</w:t>
      </w:r>
      <w:r>
        <w:rPr>
          <w:rFonts w:ascii="Courier New" w:eastAsia="Courier New" w:hAnsi="Courier New"/>
          <w:b/>
          <w:color w:val="000000"/>
          <w:sz w:val="16"/>
        </w:rPr>
        <w:t>SELECT</w:t>
      </w:r>
      <w:r>
        <w:rPr>
          <w:rFonts w:ascii="Courier New" w:eastAsia="Courier New" w:hAnsi="Courier New"/>
          <w:color w:val="000000"/>
          <w:sz w:val="16"/>
        </w:rPr>
        <w:t xml:space="preserve"> EVENT, WAITS, </w:t>
      </w:r>
      <w:r>
        <w:rPr>
          <w:rFonts w:ascii="Courier New" w:eastAsia="Courier New" w:hAnsi="Courier New"/>
          <w:b/>
          <w:color w:val="000000"/>
          <w:sz w:val="16"/>
        </w:rPr>
        <w:t>TIME</w:t>
      </w:r>
      <w:r>
        <w:rPr>
          <w:rFonts w:ascii="Courier New" w:eastAsia="Courier New" w:hAnsi="Courier New"/>
          <w:color w:val="000000"/>
          <w:sz w:val="16"/>
        </w:rPr>
        <w:t>, PCTWTT, WAIT_CLASS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</w:t>
      </w:r>
      <w:r>
        <w:rPr>
          <w:rFonts w:ascii="Courier New" w:eastAsia="Courier New" w:hAnsi="Courier New"/>
          <w:b/>
          <w:color w:val="000000"/>
          <w:sz w:val="16"/>
        </w:rPr>
        <w:t>FROM</w:t>
      </w:r>
      <w:r>
        <w:rPr>
          <w:rFonts w:ascii="Courier New" w:eastAsia="Courier New" w:hAnsi="Courier New"/>
          <w:color w:val="000000"/>
          <w:sz w:val="16"/>
        </w:rPr>
        <w:t xml:space="preserve"> (</w:t>
      </w:r>
      <w:r>
        <w:rPr>
          <w:rFonts w:ascii="Courier New" w:eastAsia="Courier New" w:hAnsi="Courier New"/>
          <w:b/>
          <w:color w:val="000000"/>
          <w:sz w:val="16"/>
        </w:rPr>
        <w:t>SELECT</w:t>
      </w:r>
      <w:r>
        <w:rPr>
          <w:rFonts w:ascii="Courier New" w:eastAsia="Courier New" w:hAnsi="Courier New"/>
          <w:color w:val="000000"/>
          <w:sz w:val="16"/>
        </w:rPr>
        <w:t xml:space="preserve"> E.EVENT_NAME EVENT,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E.TOTAL_WAITS - NVL(B.TOTAL_WAITS, </w:t>
      </w:r>
      <w:r>
        <w:rPr>
          <w:rFonts w:ascii="Courier New" w:eastAsia="Courier New" w:hAnsi="Courier New"/>
          <w:color w:val="0000F0"/>
          <w:sz w:val="16"/>
        </w:rPr>
        <w:t>0</w:t>
      </w:r>
      <w:r>
        <w:rPr>
          <w:rFonts w:ascii="Courier New" w:eastAsia="Courier New" w:hAnsi="Courier New"/>
          <w:color w:val="000000"/>
          <w:sz w:val="16"/>
        </w:rPr>
        <w:t>) WAITS,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(E.TIME_WAITED_MICRO - NVL(B.TIME_WAITED_MICRO, </w:t>
      </w:r>
      <w:r>
        <w:rPr>
          <w:rFonts w:ascii="Courier New" w:eastAsia="Courier New" w:hAnsi="Courier New"/>
          <w:color w:val="0000F0"/>
          <w:sz w:val="16"/>
        </w:rPr>
        <w:t>0</w:t>
      </w:r>
      <w:r>
        <w:rPr>
          <w:rFonts w:ascii="Courier New" w:eastAsia="Courier New" w:hAnsi="Courier New"/>
          <w:color w:val="000000"/>
          <w:sz w:val="16"/>
        </w:rPr>
        <w:t>)) /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</w:t>
      </w:r>
      <w:r>
        <w:rPr>
          <w:rFonts w:ascii="Courier New" w:eastAsia="Courier New" w:hAnsi="Courier New"/>
          <w:color w:val="0000F0"/>
          <w:sz w:val="16"/>
        </w:rPr>
        <w:t>1000000</w:t>
      </w:r>
      <w:r>
        <w:rPr>
          <w:rFonts w:ascii="Courier New" w:eastAsia="Courier New" w:hAnsi="Courier New"/>
          <w:color w:val="000000"/>
          <w:sz w:val="16"/>
        </w:rPr>
        <w:t xml:space="preserve"> </w:t>
      </w:r>
      <w:r>
        <w:rPr>
          <w:rFonts w:ascii="Courier New" w:eastAsia="Courier New" w:hAnsi="Courier New"/>
          <w:b/>
          <w:color w:val="000000"/>
          <w:sz w:val="16"/>
        </w:rPr>
        <w:t>TIME</w:t>
      </w:r>
      <w:r>
        <w:rPr>
          <w:rFonts w:ascii="Courier New" w:eastAsia="Courier New" w:hAnsi="Courier New"/>
          <w:color w:val="000000"/>
          <w:sz w:val="16"/>
        </w:rPr>
        <w:t>,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</w:t>
      </w:r>
      <w:r>
        <w:rPr>
          <w:rFonts w:ascii="Courier New" w:eastAsia="Courier New" w:hAnsi="Courier New"/>
          <w:color w:val="0000F0"/>
          <w:sz w:val="16"/>
        </w:rPr>
        <w:t>100</w:t>
      </w:r>
      <w:r>
        <w:rPr>
          <w:rFonts w:ascii="Courier New" w:eastAsia="Courier New" w:hAnsi="Courier New"/>
          <w:color w:val="000000"/>
          <w:sz w:val="16"/>
        </w:rPr>
        <w:t xml:space="preserve"> *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(E.TIME_WAITED_MICRO - NVL(B.TIME_WAITED_MICRO, </w:t>
      </w:r>
      <w:r>
        <w:rPr>
          <w:rFonts w:ascii="Courier New" w:eastAsia="Courier New" w:hAnsi="Courier New"/>
          <w:color w:val="0000F0"/>
          <w:sz w:val="16"/>
        </w:rPr>
        <w:t>0</w:t>
      </w:r>
      <w:r>
        <w:rPr>
          <w:rFonts w:ascii="Courier New" w:eastAsia="Courier New" w:hAnsi="Courier New"/>
          <w:color w:val="000000"/>
          <w:sz w:val="16"/>
        </w:rPr>
        <w:t>)) /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((</w:t>
      </w:r>
      <w:r>
        <w:rPr>
          <w:rFonts w:ascii="Courier New" w:eastAsia="Courier New" w:hAnsi="Courier New"/>
          <w:b/>
          <w:color w:val="000000"/>
          <w:sz w:val="16"/>
        </w:rPr>
        <w:t>SELECT</w:t>
      </w:r>
      <w:r>
        <w:rPr>
          <w:rFonts w:ascii="Courier New" w:eastAsia="Courier New" w:hAnsi="Courier New"/>
          <w:color w:val="000000"/>
          <w:sz w:val="16"/>
        </w:rPr>
        <w:t xml:space="preserve"> </w:t>
      </w:r>
      <w:r>
        <w:rPr>
          <w:rFonts w:ascii="Courier New" w:eastAsia="Courier New" w:hAnsi="Courier New"/>
          <w:b/>
          <w:color w:val="000000"/>
          <w:sz w:val="16"/>
        </w:rPr>
        <w:t>sum</w:t>
      </w:r>
      <w:r>
        <w:rPr>
          <w:rFonts w:ascii="Courier New" w:eastAsia="Courier New" w:hAnsi="Courier New"/>
          <w:color w:val="000000"/>
          <w:sz w:val="16"/>
        </w:rPr>
        <w:t>(</w:t>
      </w:r>
      <w:r>
        <w:rPr>
          <w:rFonts w:ascii="Courier New" w:eastAsia="Courier New" w:hAnsi="Courier New"/>
          <w:b/>
          <w:color w:val="000000"/>
          <w:sz w:val="16"/>
        </w:rPr>
        <w:t>value</w:t>
      </w:r>
      <w:r>
        <w:rPr>
          <w:rFonts w:ascii="Courier New" w:eastAsia="Courier New" w:hAnsi="Courier New"/>
          <w:color w:val="000000"/>
          <w:sz w:val="16"/>
        </w:rPr>
        <w:t>)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</w:t>
      </w:r>
      <w:r>
        <w:rPr>
          <w:rFonts w:ascii="Courier New" w:eastAsia="Courier New" w:hAnsi="Courier New"/>
          <w:b/>
          <w:color w:val="000000"/>
          <w:sz w:val="16"/>
        </w:rPr>
        <w:t>FROM</w:t>
      </w:r>
      <w:r>
        <w:rPr>
          <w:rFonts w:ascii="Courier New" w:eastAsia="Courier New" w:hAnsi="Courier New"/>
          <w:color w:val="000000"/>
          <w:sz w:val="16"/>
        </w:rPr>
        <w:t xml:space="preserve"> DBA_HIST_SYS_TIME_MODEL e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</w:t>
      </w:r>
      <w:r>
        <w:rPr>
          <w:rFonts w:ascii="Courier New" w:eastAsia="Courier New" w:hAnsi="Courier New"/>
          <w:b/>
          <w:color w:val="000000"/>
          <w:sz w:val="16"/>
        </w:rPr>
        <w:t>WHERE</w:t>
      </w:r>
      <w:r>
        <w:rPr>
          <w:rFonts w:ascii="Courier New" w:eastAsia="Courier New" w:hAnsi="Courier New"/>
          <w:color w:val="000000"/>
          <w:sz w:val="16"/>
        </w:rPr>
        <w:t xml:space="preserve"> e.SNAP_ID = &amp;end_snap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e.DBID = &amp;DBID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e.INSTANCE_NUMBER = &amp;INST_NUM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e.STAT_NAME = </w:t>
      </w:r>
      <w:r>
        <w:rPr>
          <w:rFonts w:ascii="Courier New" w:eastAsia="Courier New" w:hAnsi="Courier New"/>
          <w:color w:val="0000F0"/>
          <w:sz w:val="16"/>
        </w:rPr>
        <w:t>'DB time'</w:t>
      </w:r>
      <w:r>
        <w:rPr>
          <w:rFonts w:ascii="Courier New" w:eastAsia="Courier New" w:hAnsi="Courier New"/>
          <w:color w:val="000000"/>
          <w:sz w:val="16"/>
        </w:rPr>
        <w:t>) -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(</w:t>
      </w:r>
      <w:r>
        <w:rPr>
          <w:rFonts w:ascii="Courier New" w:eastAsia="Courier New" w:hAnsi="Courier New"/>
          <w:b/>
          <w:color w:val="000000"/>
          <w:sz w:val="16"/>
        </w:rPr>
        <w:t>SELECT</w:t>
      </w:r>
      <w:r>
        <w:rPr>
          <w:rFonts w:ascii="Courier New" w:eastAsia="Courier New" w:hAnsi="Courier New"/>
          <w:color w:val="000000"/>
          <w:sz w:val="16"/>
        </w:rPr>
        <w:t xml:space="preserve"> </w:t>
      </w:r>
      <w:r>
        <w:rPr>
          <w:rFonts w:ascii="Courier New" w:eastAsia="Courier New" w:hAnsi="Courier New"/>
          <w:b/>
          <w:color w:val="000000"/>
          <w:sz w:val="16"/>
        </w:rPr>
        <w:t>sum</w:t>
      </w:r>
      <w:r>
        <w:rPr>
          <w:rFonts w:ascii="Courier New" w:eastAsia="Courier New" w:hAnsi="Courier New"/>
          <w:color w:val="000000"/>
          <w:sz w:val="16"/>
        </w:rPr>
        <w:t>(</w:t>
      </w:r>
      <w:r>
        <w:rPr>
          <w:rFonts w:ascii="Courier New" w:eastAsia="Courier New" w:hAnsi="Courier New"/>
          <w:b/>
          <w:color w:val="000000"/>
          <w:sz w:val="16"/>
        </w:rPr>
        <w:t>value</w:t>
      </w:r>
      <w:r>
        <w:rPr>
          <w:rFonts w:ascii="Courier New" w:eastAsia="Courier New" w:hAnsi="Courier New"/>
          <w:color w:val="000000"/>
          <w:sz w:val="16"/>
        </w:rPr>
        <w:t>)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</w:t>
      </w:r>
      <w:r>
        <w:rPr>
          <w:rFonts w:ascii="Courier New" w:eastAsia="Courier New" w:hAnsi="Courier New"/>
          <w:b/>
          <w:color w:val="000000"/>
          <w:sz w:val="16"/>
        </w:rPr>
        <w:t>FROM</w:t>
      </w:r>
      <w:r>
        <w:rPr>
          <w:rFonts w:ascii="Courier New" w:eastAsia="Courier New" w:hAnsi="Courier New"/>
          <w:color w:val="000000"/>
          <w:sz w:val="16"/>
        </w:rPr>
        <w:t xml:space="preserve"> DBA_HIST_SYS_TIME_MODEL b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</w:t>
      </w:r>
      <w:r>
        <w:rPr>
          <w:rFonts w:ascii="Courier New" w:eastAsia="Courier New" w:hAnsi="Courier New"/>
          <w:b/>
          <w:color w:val="000000"/>
          <w:sz w:val="16"/>
        </w:rPr>
        <w:t>WHERE</w:t>
      </w:r>
      <w:r>
        <w:rPr>
          <w:rFonts w:ascii="Courier New" w:eastAsia="Courier New" w:hAnsi="Courier New"/>
          <w:color w:val="000000"/>
          <w:sz w:val="16"/>
        </w:rPr>
        <w:t xml:space="preserve"> b.SNAP_ID = &amp;beg_snap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b.DBID = &amp;DBID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b.INSTANCE_NUMBER = &amp;INST_NUM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b.STAT_NAME = </w:t>
      </w:r>
      <w:r>
        <w:rPr>
          <w:rFonts w:ascii="Courier New" w:eastAsia="Courier New" w:hAnsi="Courier New"/>
          <w:color w:val="0000F0"/>
          <w:sz w:val="16"/>
        </w:rPr>
        <w:t>'DB time'</w:t>
      </w:r>
      <w:r>
        <w:rPr>
          <w:rFonts w:ascii="Courier New" w:eastAsia="Courier New" w:hAnsi="Courier New"/>
          <w:color w:val="000000"/>
          <w:sz w:val="16"/>
        </w:rPr>
        <w:t>)) PCTWTT,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E.WAIT_CLASS WAIT_CLASS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</w:t>
      </w:r>
      <w:r>
        <w:rPr>
          <w:rFonts w:ascii="Courier New" w:eastAsia="Courier New" w:hAnsi="Courier New"/>
          <w:b/>
          <w:color w:val="000000"/>
          <w:sz w:val="16"/>
        </w:rPr>
        <w:t>FROM</w:t>
      </w:r>
      <w:r>
        <w:rPr>
          <w:rFonts w:ascii="Courier New" w:eastAsia="Courier New" w:hAnsi="Courier New"/>
          <w:color w:val="000000"/>
          <w:sz w:val="16"/>
        </w:rPr>
        <w:t xml:space="preserve"> DBA_HIST_SYSTEM_EVENT B, DBA_HIST_SYSTEM_EVENT E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</w:t>
      </w:r>
      <w:r>
        <w:rPr>
          <w:rFonts w:ascii="Courier New" w:eastAsia="Courier New" w:hAnsi="Courier New"/>
          <w:b/>
          <w:color w:val="000000"/>
          <w:sz w:val="16"/>
        </w:rPr>
        <w:t>WHERE</w:t>
      </w:r>
      <w:r>
        <w:rPr>
          <w:rFonts w:ascii="Courier New" w:eastAsia="Courier New" w:hAnsi="Courier New"/>
          <w:color w:val="000000"/>
          <w:sz w:val="16"/>
        </w:rPr>
        <w:t xml:space="preserve"> B.SNAP_ID(+) = &amp;beg_snap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E.SNAP_ID = &amp;end_snap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B.DBID(+) = &amp;DBID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E.DBID = &amp;DBID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B.INSTANCE_NUMBER(+) = &amp;INST_NUM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E.INSTANCE_NUMBER = &amp;INST_NUM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B.EVENT_ID(+) = E.EVENT_ID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E.TOTAL_WAITS &gt; NVL(B.TOTAL_WAITS, </w:t>
      </w:r>
      <w:r>
        <w:rPr>
          <w:rFonts w:ascii="Courier New" w:eastAsia="Courier New" w:hAnsi="Courier New"/>
          <w:color w:val="0000F0"/>
          <w:sz w:val="16"/>
        </w:rPr>
        <w:t>0</w:t>
      </w:r>
      <w:r>
        <w:rPr>
          <w:rFonts w:ascii="Courier New" w:eastAsia="Courier New" w:hAnsi="Courier New"/>
          <w:color w:val="000000"/>
          <w:sz w:val="16"/>
        </w:rPr>
        <w:t>)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E.WAIT_CLASS != </w:t>
      </w:r>
      <w:r>
        <w:rPr>
          <w:rFonts w:ascii="Courier New" w:eastAsia="Courier New" w:hAnsi="Courier New"/>
          <w:color w:val="0000F0"/>
          <w:sz w:val="16"/>
        </w:rPr>
        <w:t>'Idle'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</w:t>
      </w:r>
      <w:r>
        <w:rPr>
          <w:rFonts w:ascii="Courier New" w:eastAsia="Courier New" w:hAnsi="Courier New"/>
          <w:b/>
          <w:color w:val="000000"/>
          <w:sz w:val="16"/>
        </w:rPr>
        <w:t>UNION</w:t>
      </w:r>
      <w:r>
        <w:rPr>
          <w:rFonts w:ascii="Courier New" w:eastAsia="Courier New" w:hAnsi="Courier New"/>
          <w:color w:val="000000"/>
          <w:sz w:val="16"/>
        </w:rPr>
        <w:t xml:space="preserve"> </w:t>
      </w:r>
      <w:r>
        <w:rPr>
          <w:rFonts w:ascii="Courier New" w:eastAsia="Courier New" w:hAnsi="Courier New"/>
          <w:b/>
          <w:color w:val="000000"/>
          <w:sz w:val="16"/>
        </w:rPr>
        <w:t>ALL</w:t>
      </w:r>
      <w:r>
        <w:rPr>
          <w:rFonts w:ascii="Courier New" w:eastAsia="Courier New" w:hAnsi="Courier New"/>
          <w:color w:val="000000"/>
          <w:sz w:val="16"/>
        </w:rPr>
        <w:br/>
      </w:r>
      <w:r>
        <w:rPr>
          <w:rFonts w:ascii="Courier New" w:eastAsia="Courier New" w:hAnsi="Courier New"/>
          <w:color w:val="000000"/>
          <w:sz w:val="16"/>
        </w:rPr>
        <w:lastRenderedPageBreak/>
        <w:t xml:space="preserve">                </w:t>
      </w:r>
      <w:r>
        <w:rPr>
          <w:rFonts w:ascii="Courier New" w:eastAsia="Courier New" w:hAnsi="Courier New"/>
          <w:b/>
          <w:color w:val="000000"/>
          <w:sz w:val="16"/>
        </w:rPr>
        <w:t>SELECT</w:t>
      </w:r>
      <w:r>
        <w:rPr>
          <w:rFonts w:ascii="Courier New" w:eastAsia="Courier New" w:hAnsi="Courier New"/>
          <w:color w:val="000000"/>
          <w:sz w:val="16"/>
        </w:rPr>
        <w:t xml:space="preserve"> </w:t>
      </w:r>
      <w:r>
        <w:rPr>
          <w:rFonts w:ascii="Courier New" w:eastAsia="Courier New" w:hAnsi="Courier New"/>
          <w:color w:val="0000F0"/>
          <w:sz w:val="16"/>
        </w:rPr>
        <w:t>'CPU time'</w:t>
      </w:r>
      <w:r>
        <w:rPr>
          <w:rFonts w:ascii="Courier New" w:eastAsia="Courier New" w:hAnsi="Courier New"/>
          <w:color w:val="000000"/>
          <w:sz w:val="16"/>
        </w:rPr>
        <w:t xml:space="preserve"> EVENT,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TO_NUMBER(</w:t>
      </w:r>
      <w:r>
        <w:rPr>
          <w:rFonts w:ascii="Courier New" w:eastAsia="Courier New" w:hAnsi="Courier New"/>
          <w:b/>
          <w:color w:val="000000"/>
          <w:sz w:val="16"/>
        </w:rPr>
        <w:t>NULL</w:t>
      </w:r>
      <w:r>
        <w:rPr>
          <w:rFonts w:ascii="Courier New" w:eastAsia="Courier New" w:hAnsi="Courier New"/>
          <w:color w:val="000000"/>
          <w:sz w:val="16"/>
        </w:rPr>
        <w:t>) WAITS,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((</w:t>
      </w:r>
      <w:r>
        <w:rPr>
          <w:rFonts w:ascii="Courier New" w:eastAsia="Courier New" w:hAnsi="Courier New"/>
          <w:b/>
          <w:color w:val="000000"/>
          <w:sz w:val="16"/>
        </w:rPr>
        <w:t>SELECT</w:t>
      </w:r>
      <w:r>
        <w:rPr>
          <w:rFonts w:ascii="Courier New" w:eastAsia="Courier New" w:hAnsi="Courier New"/>
          <w:color w:val="000000"/>
          <w:sz w:val="16"/>
        </w:rPr>
        <w:t xml:space="preserve"> </w:t>
      </w:r>
      <w:r>
        <w:rPr>
          <w:rFonts w:ascii="Courier New" w:eastAsia="Courier New" w:hAnsi="Courier New"/>
          <w:b/>
          <w:color w:val="000000"/>
          <w:sz w:val="16"/>
        </w:rPr>
        <w:t>sum</w:t>
      </w:r>
      <w:r>
        <w:rPr>
          <w:rFonts w:ascii="Courier New" w:eastAsia="Courier New" w:hAnsi="Courier New"/>
          <w:color w:val="000000"/>
          <w:sz w:val="16"/>
        </w:rPr>
        <w:t>(</w:t>
      </w:r>
      <w:r>
        <w:rPr>
          <w:rFonts w:ascii="Courier New" w:eastAsia="Courier New" w:hAnsi="Courier New"/>
          <w:b/>
          <w:color w:val="000000"/>
          <w:sz w:val="16"/>
        </w:rPr>
        <w:t>value</w:t>
      </w:r>
      <w:r>
        <w:rPr>
          <w:rFonts w:ascii="Courier New" w:eastAsia="Courier New" w:hAnsi="Courier New"/>
          <w:color w:val="000000"/>
          <w:sz w:val="16"/>
        </w:rPr>
        <w:t>)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</w:t>
      </w:r>
      <w:r>
        <w:rPr>
          <w:rFonts w:ascii="Courier New" w:eastAsia="Courier New" w:hAnsi="Courier New"/>
          <w:b/>
          <w:color w:val="000000"/>
          <w:sz w:val="16"/>
        </w:rPr>
        <w:t>FROM</w:t>
      </w:r>
      <w:r>
        <w:rPr>
          <w:rFonts w:ascii="Courier New" w:eastAsia="Courier New" w:hAnsi="Courier New"/>
          <w:color w:val="000000"/>
          <w:sz w:val="16"/>
        </w:rPr>
        <w:t xml:space="preserve"> DBA_HIST_SYS_TIME_MODEL e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</w:t>
      </w:r>
      <w:r>
        <w:rPr>
          <w:rFonts w:ascii="Courier New" w:eastAsia="Courier New" w:hAnsi="Courier New"/>
          <w:b/>
          <w:color w:val="000000"/>
          <w:sz w:val="16"/>
        </w:rPr>
        <w:t>WHERE</w:t>
      </w:r>
      <w:r>
        <w:rPr>
          <w:rFonts w:ascii="Courier New" w:eastAsia="Courier New" w:hAnsi="Courier New"/>
          <w:color w:val="000000"/>
          <w:sz w:val="16"/>
        </w:rPr>
        <w:t xml:space="preserve"> e.SNAP_ID = &amp;end_snap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e.DBID = &amp;DBID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e.INSTANCE_NUMBER = &amp;INST_NUM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e.STAT_NAME = </w:t>
      </w:r>
      <w:r>
        <w:rPr>
          <w:rFonts w:ascii="Courier New" w:eastAsia="Courier New" w:hAnsi="Courier New"/>
          <w:color w:val="0000F0"/>
          <w:sz w:val="16"/>
        </w:rPr>
        <w:t>'DB CPU'</w:t>
      </w:r>
      <w:r>
        <w:rPr>
          <w:rFonts w:ascii="Courier New" w:eastAsia="Courier New" w:hAnsi="Courier New"/>
          <w:color w:val="000000"/>
          <w:sz w:val="16"/>
        </w:rPr>
        <w:t>) -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(</w:t>
      </w:r>
      <w:r>
        <w:rPr>
          <w:rFonts w:ascii="Courier New" w:eastAsia="Courier New" w:hAnsi="Courier New"/>
          <w:b/>
          <w:color w:val="000000"/>
          <w:sz w:val="16"/>
        </w:rPr>
        <w:t>SELECT</w:t>
      </w:r>
      <w:r>
        <w:rPr>
          <w:rFonts w:ascii="Courier New" w:eastAsia="Courier New" w:hAnsi="Courier New"/>
          <w:color w:val="000000"/>
          <w:sz w:val="16"/>
        </w:rPr>
        <w:t xml:space="preserve"> </w:t>
      </w:r>
      <w:r>
        <w:rPr>
          <w:rFonts w:ascii="Courier New" w:eastAsia="Courier New" w:hAnsi="Courier New"/>
          <w:b/>
          <w:color w:val="000000"/>
          <w:sz w:val="16"/>
        </w:rPr>
        <w:t>sum</w:t>
      </w:r>
      <w:r>
        <w:rPr>
          <w:rFonts w:ascii="Courier New" w:eastAsia="Courier New" w:hAnsi="Courier New"/>
          <w:color w:val="000000"/>
          <w:sz w:val="16"/>
        </w:rPr>
        <w:t>(</w:t>
      </w:r>
      <w:r>
        <w:rPr>
          <w:rFonts w:ascii="Courier New" w:eastAsia="Courier New" w:hAnsi="Courier New"/>
          <w:b/>
          <w:color w:val="000000"/>
          <w:sz w:val="16"/>
        </w:rPr>
        <w:t>value</w:t>
      </w:r>
      <w:r>
        <w:rPr>
          <w:rFonts w:ascii="Courier New" w:eastAsia="Courier New" w:hAnsi="Courier New"/>
          <w:color w:val="000000"/>
          <w:sz w:val="16"/>
        </w:rPr>
        <w:t>)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</w:t>
      </w:r>
      <w:r>
        <w:rPr>
          <w:rFonts w:ascii="Courier New" w:eastAsia="Courier New" w:hAnsi="Courier New"/>
          <w:b/>
          <w:color w:val="000000"/>
          <w:sz w:val="16"/>
        </w:rPr>
        <w:t>FROM</w:t>
      </w:r>
      <w:r>
        <w:rPr>
          <w:rFonts w:ascii="Courier New" w:eastAsia="Courier New" w:hAnsi="Courier New"/>
          <w:color w:val="000000"/>
          <w:sz w:val="16"/>
        </w:rPr>
        <w:t xml:space="preserve"> DBA_HIST_SYS_TIME_MODEL b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</w:t>
      </w:r>
      <w:r>
        <w:rPr>
          <w:rFonts w:ascii="Courier New" w:eastAsia="Courier New" w:hAnsi="Courier New"/>
          <w:b/>
          <w:color w:val="000000"/>
          <w:sz w:val="16"/>
        </w:rPr>
        <w:t>WHERE</w:t>
      </w:r>
      <w:r>
        <w:rPr>
          <w:rFonts w:ascii="Courier New" w:eastAsia="Courier New" w:hAnsi="Courier New"/>
          <w:color w:val="000000"/>
          <w:sz w:val="16"/>
        </w:rPr>
        <w:t xml:space="preserve"> b.SNAP_ID = &amp;beg_snap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b.DBID = &amp;DBID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b.INSTANCE_NUMBER = &amp;INST_NUM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b.STAT_NAME = </w:t>
      </w:r>
      <w:r>
        <w:rPr>
          <w:rFonts w:ascii="Courier New" w:eastAsia="Courier New" w:hAnsi="Courier New"/>
          <w:color w:val="0000F0"/>
          <w:sz w:val="16"/>
        </w:rPr>
        <w:t>'DB CPU'</w:t>
      </w:r>
      <w:r>
        <w:rPr>
          <w:rFonts w:ascii="Courier New" w:eastAsia="Courier New" w:hAnsi="Courier New"/>
          <w:color w:val="000000"/>
          <w:sz w:val="16"/>
        </w:rPr>
        <w:t xml:space="preserve">)) / </w:t>
      </w:r>
      <w:r>
        <w:rPr>
          <w:rFonts w:ascii="Courier New" w:eastAsia="Courier New" w:hAnsi="Courier New"/>
          <w:color w:val="0000F0"/>
          <w:sz w:val="16"/>
        </w:rPr>
        <w:t>1000000</w:t>
      </w:r>
      <w:r>
        <w:rPr>
          <w:rFonts w:ascii="Courier New" w:eastAsia="Courier New" w:hAnsi="Courier New"/>
          <w:color w:val="000000"/>
          <w:sz w:val="16"/>
        </w:rPr>
        <w:t xml:space="preserve"> </w:t>
      </w:r>
      <w:r>
        <w:rPr>
          <w:rFonts w:ascii="Courier New" w:eastAsia="Courier New" w:hAnsi="Courier New"/>
          <w:b/>
          <w:color w:val="000000"/>
          <w:sz w:val="16"/>
        </w:rPr>
        <w:t>TIME</w:t>
      </w:r>
      <w:r>
        <w:rPr>
          <w:rFonts w:ascii="Courier New" w:eastAsia="Courier New" w:hAnsi="Courier New"/>
          <w:color w:val="000000"/>
          <w:sz w:val="16"/>
        </w:rPr>
        <w:t>,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</w:t>
      </w:r>
      <w:r>
        <w:rPr>
          <w:rFonts w:ascii="Courier New" w:eastAsia="Courier New" w:hAnsi="Courier New"/>
          <w:color w:val="0000F0"/>
          <w:sz w:val="16"/>
        </w:rPr>
        <w:t>100</w:t>
      </w:r>
      <w:r>
        <w:rPr>
          <w:rFonts w:ascii="Courier New" w:eastAsia="Courier New" w:hAnsi="Courier New"/>
          <w:color w:val="000000"/>
          <w:sz w:val="16"/>
        </w:rPr>
        <w:t xml:space="preserve"> * ((</w:t>
      </w:r>
      <w:r>
        <w:rPr>
          <w:rFonts w:ascii="Courier New" w:eastAsia="Courier New" w:hAnsi="Courier New"/>
          <w:b/>
          <w:color w:val="000000"/>
          <w:sz w:val="16"/>
        </w:rPr>
        <w:t>SELECT</w:t>
      </w:r>
      <w:r>
        <w:rPr>
          <w:rFonts w:ascii="Courier New" w:eastAsia="Courier New" w:hAnsi="Courier New"/>
          <w:color w:val="000000"/>
          <w:sz w:val="16"/>
        </w:rPr>
        <w:t xml:space="preserve"> </w:t>
      </w:r>
      <w:r>
        <w:rPr>
          <w:rFonts w:ascii="Courier New" w:eastAsia="Courier New" w:hAnsi="Courier New"/>
          <w:b/>
          <w:color w:val="000000"/>
          <w:sz w:val="16"/>
        </w:rPr>
        <w:t>sum</w:t>
      </w:r>
      <w:r>
        <w:rPr>
          <w:rFonts w:ascii="Courier New" w:eastAsia="Courier New" w:hAnsi="Courier New"/>
          <w:color w:val="000000"/>
          <w:sz w:val="16"/>
        </w:rPr>
        <w:t>(</w:t>
      </w:r>
      <w:r>
        <w:rPr>
          <w:rFonts w:ascii="Courier New" w:eastAsia="Courier New" w:hAnsi="Courier New"/>
          <w:b/>
          <w:color w:val="000000"/>
          <w:sz w:val="16"/>
        </w:rPr>
        <w:t>value</w:t>
      </w:r>
      <w:r>
        <w:rPr>
          <w:rFonts w:ascii="Courier New" w:eastAsia="Courier New" w:hAnsi="Courier New"/>
          <w:color w:val="000000"/>
          <w:sz w:val="16"/>
        </w:rPr>
        <w:t>)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     </w:t>
      </w:r>
      <w:r>
        <w:rPr>
          <w:rFonts w:ascii="Courier New" w:eastAsia="Courier New" w:hAnsi="Courier New"/>
          <w:b/>
          <w:color w:val="000000"/>
          <w:sz w:val="16"/>
        </w:rPr>
        <w:t>FROM</w:t>
      </w:r>
      <w:r>
        <w:rPr>
          <w:rFonts w:ascii="Courier New" w:eastAsia="Courier New" w:hAnsi="Courier New"/>
          <w:color w:val="000000"/>
          <w:sz w:val="16"/>
        </w:rPr>
        <w:t xml:space="preserve"> DBA_HIST_SYS_TIME_MODEL e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    </w:t>
      </w:r>
      <w:r>
        <w:rPr>
          <w:rFonts w:ascii="Courier New" w:eastAsia="Courier New" w:hAnsi="Courier New"/>
          <w:b/>
          <w:color w:val="000000"/>
          <w:sz w:val="16"/>
        </w:rPr>
        <w:t>WHERE</w:t>
      </w:r>
      <w:r>
        <w:rPr>
          <w:rFonts w:ascii="Courier New" w:eastAsia="Courier New" w:hAnsi="Courier New"/>
          <w:color w:val="000000"/>
          <w:sz w:val="16"/>
        </w:rPr>
        <w:t xml:space="preserve"> e.SNAP_ID = &amp;end_snap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e.DBID = &amp;DBID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e.INSTANCE_NUMBER = &amp;INST_NUM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e.STAT_NAME = </w:t>
      </w:r>
      <w:r>
        <w:rPr>
          <w:rFonts w:ascii="Courier New" w:eastAsia="Courier New" w:hAnsi="Courier New"/>
          <w:color w:val="0000F0"/>
          <w:sz w:val="16"/>
        </w:rPr>
        <w:t>'DB CPU'</w:t>
      </w:r>
      <w:r>
        <w:rPr>
          <w:rFonts w:ascii="Courier New" w:eastAsia="Courier New" w:hAnsi="Courier New"/>
          <w:color w:val="000000"/>
          <w:sz w:val="16"/>
        </w:rPr>
        <w:t>) -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(</w:t>
      </w:r>
      <w:r>
        <w:rPr>
          <w:rFonts w:ascii="Courier New" w:eastAsia="Courier New" w:hAnsi="Courier New"/>
          <w:b/>
          <w:color w:val="000000"/>
          <w:sz w:val="16"/>
        </w:rPr>
        <w:t>SELECT</w:t>
      </w:r>
      <w:r>
        <w:rPr>
          <w:rFonts w:ascii="Courier New" w:eastAsia="Courier New" w:hAnsi="Courier New"/>
          <w:color w:val="000000"/>
          <w:sz w:val="16"/>
        </w:rPr>
        <w:t xml:space="preserve"> </w:t>
      </w:r>
      <w:r>
        <w:rPr>
          <w:rFonts w:ascii="Courier New" w:eastAsia="Courier New" w:hAnsi="Courier New"/>
          <w:b/>
          <w:color w:val="000000"/>
          <w:sz w:val="16"/>
        </w:rPr>
        <w:t>sum</w:t>
      </w:r>
      <w:r>
        <w:rPr>
          <w:rFonts w:ascii="Courier New" w:eastAsia="Courier New" w:hAnsi="Courier New"/>
          <w:color w:val="000000"/>
          <w:sz w:val="16"/>
        </w:rPr>
        <w:t>(</w:t>
      </w:r>
      <w:r>
        <w:rPr>
          <w:rFonts w:ascii="Courier New" w:eastAsia="Courier New" w:hAnsi="Courier New"/>
          <w:b/>
          <w:color w:val="000000"/>
          <w:sz w:val="16"/>
        </w:rPr>
        <w:t>value</w:t>
      </w:r>
      <w:r>
        <w:rPr>
          <w:rFonts w:ascii="Courier New" w:eastAsia="Courier New" w:hAnsi="Courier New"/>
          <w:color w:val="000000"/>
          <w:sz w:val="16"/>
        </w:rPr>
        <w:t>)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     </w:t>
      </w:r>
      <w:r>
        <w:rPr>
          <w:rFonts w:ascii="Courier New" w:eastAsia="Courier New" w:hAnsi="Courier New"/>
          <w:b/>
          <w:color w:val="000000"/>
          <w:sz w:val="16"/>
        </w:rPr>
        <w:t>FROM</w:t>
      </w:r>
      <w:r>
        <w:rPr>
          <w:rFonts w:ascii="Courier New" w:eastAsia="Courier New" w:hAnsi="Courier New"/>
          <w:color w:val="000000"/>
          <w:sz w:val="16"/>
        </w:rPr>
        <w:t xml:space="preserve"> DBA_HIST_SYS_TIME_MODEL b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    </w:t>
      </w:r>
      <w:r>
        <w:rPr>
          <w:rFonts w:ascii="Courier New" w:eastAsia="Courier New" w:hAnsi="Courier New"/>
          <w:b/>
          <w:color w:val="000000"/>
          <w:sz w:val="16"/>
        </w:rPr>
        <w:t>WHERE</w:t>
      </w:r>
      <w:r>
        <w:rPr>
          <w:rFonts w:ascii="Courier New" w:eastAsia="Courier New" w:hAnsi="Courier New"/>
          <w:color w:val="000000"/>
          <w:sz w:val="16"/>
        </w:rPr>
        <w:t xml:space="preserve"> b.SNAP_ID = &amp;beg_snap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b.DBID = &amp;DBID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b.INSTANCE_NUMBER = &amp;INST_NUM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b.STAT_NAME = </w:t>
      </w:r>
      <w:r>
        <w:rPr>
          <w:rFonts w:ascii="Courier New" w:eastAsia="Courier New" w:hAnsi="Courier New"/>
          <w:color w:val="0000F0"/>
          <w:sz w:val="16"/>
        </w:rPr>
        <w:t>'DB CPU'</w:t>
      </w:r>
      <w:r>
        <w:rPr>
          <w:rFonts w:ascii="Courier New" w:eastAsia="Courier New" w:hAnsi="Courier New"/>
          <w:color w:val="000000"/>
          <w:sz w:val="16"/>
        </w:rPr>
        <w:t>)) /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((</w:t>
      </w:r>
      <w:r>
        <w:rPr>
          <w:rFonts w:ascii="Courier New" w:eastAsia="Courier New" w:hAnsi="Courier New"/>
          <w:b/>
          <w:color w:val="000000"/>
          <w:sz w:val="16"/>
        </w:rPr>
        <w:t>SELECT</w:t>
      </w:r>
      <w:r>
        <w:rPr>
          <w:rFonts w:ascii="Courier New" w:eastAsia="Courier New" w:hAnsi="Courier New"/>
          <w:color w:val="000000"/>
          <w:sz w:val="16"/>
        </w:rPr>
        <w:t xml:space="preserve"> </w:t>
      </w:r>
      <w:r>
        <w:rPr>
          <w:rFonts w:ascii="Courier New" w:eastAsia="Courier New" w:hAnsi="Courier New"/>
          <w:b/>
          <w:color w:val="000000"/>
          <w:sz w:val="16"/>
        </w:rPr>
        <w:t>sum</w:t>
      </w:r>
      <w:r>
        <w:rPr>
          <w:rFonts w:ascii="Courier New" w:eastAsia="Courier New" w:hAnsi="Courier New"/>
          <w:color w:val="000000"/>
          <w:sz w:val="16"/>
        </w:rPr>
        <w:t>(</w:t>
      </w:r>
      <w:r>
        <w:rPr>
          <w:rFonts w:ascii="Courier New" w:eastAsia="Courier New" w:hAnsi="Courier New"/>
          <w:b/>
          <w:color w:val="000000"/>
          <w:sz w:val="16"/>
        </w:rPr>
        <w:t>value</w:t>
      </w:r>
      <w:r>
        <w:rPr>
          <w:rFonts w:ascii="Courier New" w:eastAsia="Courier New" w:hAnsi="Courier New"/>
          <w:color w:val="000000"/>
          <w:sz w:val="16"/>
        </w:rPr>
        <w:t>)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</w:t>
      </w:r>
      <w:r>
        <w:rPr>
          <w:rFonts w:ascii="Courier New" w:eastAsia="Courier New" w:hAnsi="Courier New"/>
          <w:b/>
          <w:color w:val="000000"/>
          <w:sz w:val="16"/>
        </w:rPr>
        <w:t>FROM</w:t>
      </w:r>
      <w:r>
        <w:rPr>
          <w:rFonts w:ascii="Courier New" w:eastAsia="Courier New" w:hAnsi="Courier New"/>
          <w:color w:val="000000"/>
          <w:sz w:val="16"/>
        </w:rPr>
        <w:t xml:space="preserve"> DBA_HIST_SYS_TIME_MODEL e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</w:t>
      </w:r>
      <w:r>
        <w:rPr>
          <w:rFonts w:ascii="Courier New" w:eastAsia="Courier New" w:hAnsi="Courier New"/>
          <w:b/>
          <w:color w:val="000000"/>
          <w:sz w:val="16"/>
        </w:rPr>
        <w:t>WHERE</w:t>
      </w:r>
      <w:r>
        <w:rPr>
          <w:rFonts w:ascii="Courier New" w:eastAsia="Courier New" w:hAnsi="Courier New"/>
          <w:color w:val="000000"/>
          <w:sz w:val="16"/>
        </w:rPr>
        <w:t xml:space="preserve"> e.SNAP_ID = &amp;end_snap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e.DBID = &amp;L_DBID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e.INSTANCE_NUMBER = &amp;INST_NUM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e.STAT_NAME = </w:t>
      </w:r>
      <w:r>
        <w:rPr>
          <w:rFonts w:ascii="Courier New" w:eastAsia="Courier New" w:hAnsi="Courier New"/>
          <w:color w:val="0000F0"/>
          <w:sz w:val="16"/>
        </w:rPr>
        <w:t>'DB time'</w:t>
      </w:r>
      <w:r>
        <w:rPr>
          <w:rFonts w:ascii="Courier New" w:eastAsia="Courier New" w:hAnsi="Courier New"/>
          <w:color w:val="000000"/>
          <w:sz w:val="16"/>
        </w:rPr>
        <w:t>) -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(</w:t>
      </w:r>
      <w:r>
        <w:rPr>
          <w:rFonts w:ascii="Courier New" w:eastAsia="Courier New" w:hAnsi="Courier New"/>
          <w:b/>
          <w:color w:val="000000"/>
          <w:sz w:val="16"/>
        </w:rPr>
        <w:t>SELECT</w:t>
      </w:r>
      <w:r>
        <w:rPr>
          <w:rFonts w:ascii="Courier New" w:eastAsia="Courier New" w:hAnsi="Courier New"/>
          <w:color w:val="000000"/>
          <w:sz w:val="16"/>
        </w:rPr>
        <w:t xml:space="preserve"> </w:t>
      </w:r>
      <w:r>
        <w:rPr>
          <w:rFonts w:ascii="Courier New" w:eastAsia="Courier New" w:hAnsi="Courier New"/>
          <w:b/>
          <w:color w:val="000000"/>
          <w:sz w:val="16"/>
        </w:rPr>
        <w:t>sum</w:t>
      </w:r>
      <w:r>
        <w:rPr>
          <w:rFonts w:ascii="Courier New" w:eastAsia="Courier New" w:hAnsi="Courier New"/>
          <w:color w:val="000000"/>
          <w:sz w:val="16"/>
        </w:rPr>
        <w:t>(</w:t>
      </w:r>
      <w:r>
        <w:rPr>
          <w:rFonts w:ascii="Courier New" w:eastAsia="Courier New" w:hAnsi="Courier New"/>
          <w:b/>
          <w:color w:val="000000"/>
          <w:sz w:val="16"/>
        </w:rPr>
        <w:t>value</w:t>
      </w:r>
      <w:r>
        <w:rPr>
          <w:rFonts w:ascii="Courier New" w:eastAsia="Courier New" w:hAnsi="Courier New"/>
          <w:color w:val="000000"/>
          <w:sz w:val="16"/>
        </w:rPr>
        <w:t>)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</w:t>
      </w:r>
      <w:r>
        <w:rPr>
          <w:rFonts w:ascii="Courier New" w:eastAsia="Courier New" w:hAnsi="Courier New"/>
          <w:b/>
          <w:color w:val="000000"/>
          <w:sz w:val="16"/>
        </w:rPr>
        <w:t>FROM</w:t>
      </w:r>
      <w:r>
        <w:rPr>
          <w:rFonts w:ascii="Courier New" w:eastAsia="Courier New" w:hAnsi="Courier New"/>
          <w:color w:val="000000"/>
          <w:sz w:val="16"/>
        </w:rPr>
        <w:t xml:space="preserve"> DBA_HIST_SYS_TIME_MODEL b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</w:t>
      </w:r>
      <w:r>
        <w:rPr>
          <w:rFonts w:ascii="Courier New" w:eastAsia="Courier New" w:hAnsi="Courier New"/>
          <w:b/>
          <w:color w:val="000000"/>
          <w:sz w:val="16"/>
        </w:rPr>
        <w:t>WHERE</w:t>
      </w:r>
      <w:r>
        <w:rPr>
          <w:rFonts w:ascii="Courier New" w:eastAsia="Courier New" w:hAnsi="Courier New"/>
          <w:color w:val="000000"/>
          <w:sz w:val="16"/>
        </w:rPr>
        <w:t xml:space="preserve"> b.SNAP_ID = &amp;beg_snap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b.DBID = &amp;DBID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b.INSTANCE_NUMBER = &amp;INST_NUM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b.STAT_NAME = </w:t>
      </w:r>
      <w:r>
        <w:rPr>
          <w:rFonts w:ascii="Courier New" w:eastAsia="Courier New" w:hAnsi="Courier New"/>
          <w:color w:val="0000F0"/>
          <w:sz w:val="16"/>
        </w:rPr>
        <w:t>'DB time'</w:t>
      </w:r>
      <w:r>
        <w:rPr>
          <w:rFonts w:ascii="Courier New" w:eastAsia="Courier New" w:hAnsi="Courier New"/>
          <w:color w:val="000000"/>
          <w:sz w:val="16"/>
        </w:rPr>
        <w:t>)) PCTWTT,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</w:t>
      </w:r>
      <w:r>
        <w:rPr>
          <w:rFonts w:ascii="Courier New" w:eastAsia="Courier New" w:hAnsi="Courier New"/>
          <w:b/>
          <w:color w:val="000000"/>
          <w:sz w:val="16"/>
        </w:rPr>
        <w:t>NULL</w:t>
      </w:r>
      <w:r>
        <w:rPr>
          <w:rFonts w:ascii="Courier New" w:eastAsia="Courier New" w:hAnsi="Courier New"/>
          <w:color w:val="000000"/>
          <w:sz w:val="16"/>
        </w:rPr>
        <w:t xml:space="preserve"> WAIT_CLASS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</w:t>
      </w:r>
      <w:r>
        <w:rPr>
          <w:rFonts w:ascii="Courier New" w:eastAsia="Courier New" w:hAnsi="Courier New"/>
          <w:b/>
          <w:color w:val="000000"/>
          <w:sz w:val="16"/>
        </w:rPr>
        <w:t>from</w:t>
      </w:r>
      <w:r>
        <w:rPr>
          <w:rFonts w:ascii="Courier New" w:eastAsia="Courier New" w:hAnsi="Courier New"/>
          <w:color w:val="000000"/>
          <w:sz w:val="16"/>
        </w:rPr>
        <w:t xml:space="preserve"> dual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</w:t>
      </w:r>
      <w:r>
        <w:rPr>
          <w:rFonts w:ascii="Courier New" w:eastAsia="Courier New" w:hAnsi="Courier New"/>
          <w:b/>
          <w:color w:val="000000"/>
          <w:sz w:val="16"/>
        </w:rPr>
        <w:t>WHERE</w:t>
      </w:r>
      <w:r>
        <w:rPr>
          <w:rFonts w:ascii="Courier New" w:eastAsia="Courier New" w:hAnsi="Courier New"/>
          <w:color w:val="000000"/>
          <w:sz w:val="16"/>
        </w:rPr>
        <w:t xml:space="preserve"> ((</w:t>
      </w:r>
      <w:r>
        <w:rPr>
          <w:rFonts w:ascii="Courier New" w:eastAsia="Courier New" w:hAnsi="Courier New"/>
          <w:b/>
          <w:color w:val="000000"/>
          <w:sz w:val="16"/>
        </w:rPr>
        <w:t>SELECT</w:t>
      </w:r>
      <w:r>
        <w:rPr>
          <w:rFonts w:ascii="Courier New" w:eastAsia="Courier New" w:hAnsi="Courier New"/>
          <w:color w:val="000000"/>
          <w:sz w:val="16"/>
        </w:rPr>
        <w:t xml:space="preserve"> </w:t>
      </w:r>
      <w:r>
        <w:rPr>
          <w:rFonts w:ascii="Courier New" w:eastAsia="Courier New" w:hAnsi="Courier New"/>
          <w:b/>
          <w:color w:val="000000"/>
          <w:sz w:val="16"/>
        </w:rPr>
        <w:t>sum</w:t>
      </w:r>
      <w:r>
        <w:rPr>
          <w:rFonts w:ascii="Courier New" w:eastAsia="Courier New" w:hAnsi="Courier New"/>
          <w:color w:val="000000"/>
          <w:sz w:val="16"/>
        </w:rPr>
        <w:t>(</w:t>
      </w:r>
      <w:r>
        <w:rPr>
          <w:rFonts w:ascii="Courier New" w:eastAsia="Courier New" w:hAnsi="Courier New"/>
          <w:b/>
          <w:color w:val="000000"/>
          <w:sz w:val="16"/>
        </w:rPr>
        <w:t>value</w:t>
      </w:r>
      <w:r>
        <w:rPr>
          <w:rFonts w:ascii="Courier New" w:eastAsia="Courier New" w:hAnsi="Courier New"/>
          <w:color w:val="000000"/>
          <w:sz w:val="16"/>
        </w:rPr>
        <w:t>)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</w:t>
      </w:r>
      <w:r>
        <w:rPr>
          <w:rFonts w:ascii="Courier New" w:eastAsia="Courier New" w:hAnsi="Courier New"/>
          <w:b/>
          <w:color w:val="000000"/>
          <w:sz w:val="16"/>
        </w:rPr>
        <w:t>FROM</w:t>
      </w:r>
      <w:r>
        <w:rPr>
          <w:rFonts w:ascii="Courier New" w:eastAsia="Courier New" w:hAnsi="Courier New"/>
          <w:color w:val="000000"/>
          <w:sz w:val="16"/>
        </w:rPr>
        <w:t xml:space="preserve"> DBA_HIST_SYS_TIME_MODEL e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</w:t>
      </w:r>
      <w:r>
        <w:rPr>
          <w:rFonts w:ascii="Courier New" w:eastAsia="Courier New" w:hAnsi="Courier New"/>
          <w:b/>
          <w:color w:val="000000"/>
          <w:sz w:val="16"/>
        </w:rPr>
        <w:t>WHERE</w:t>
      </w:r>
      <w:r>
        <w:rPr>
          <w:rFonts w:ascii="Courier New" w:eastAsia="Courier New" w:hAnsi="Courier New"/>
          <w:color w:val="000000"/>
          <w:sz w:val="16"/>
        </w:rPr>
        <w:t xml:space="preserve"> e.SNAP_ID = &amp;end_snap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e.DBID = &amp;DBID</w:t>
      </w:r>
      <w:r>
        <w:rPr>
          <w:rFonts w:ascii="Courier New" w:eastAsia="Courier New" w:hAnsi="Courier New"/>
          <w:color w:val="000000"/>
          <w:sz w:val="16"/>
        </w:rPr>
        <w:br/>
      </w:r>
      <w:r>
        <w:rPr>
          <w:rFonts w:ascii="Courier New" w:eastAsia="Courier New" w:hAnsi="Courier New"/>
          <w:color w:val="000000"/>
          <w:sz w:val="16"/>
        </w:rPr>
        <w:lastRenderedPageBreak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e.INSTANCE_NUMBER = &amp;INST_NUM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e.STAT_NAME = </w:t>
      </w:r>
      <w:r>
        <w:rPr>
          <w:rFonts w:ascii="Courier New" w:eastAsia="Courier New" w:hAnsi="Courier New"/>
          <w:color w:val="0000F0"/>
          <w:sz w:val="16"/>
        </w:rPr>
        <w:t>'DB CPU'</w:t>
      </w:r>
      <w:r>
        <w:rPr>
          <w:rFonts w:ascii="Courier New" w:eastAsia="Courier New" w:hAnsi="Courier New"/>
          <w:color w:val="000000"/>
          <w:sz w:val="16"/>
        </w:rPr>
        <w:t>) -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(</w:t>
      </w:r>
      <w:r>
        <w:rPr>
          <w:rFonts w:ascii="Courier New" w:eastAsia="Courier New" w:hAnsi="Courier New"/>
          <w:b/>
          <w:color w:val="000000"/>
          <w:sz w:val="16"/>
        </w:rPr>
        <w:t>SELECT</w:t>
      </w:r>
      <w:r>
        <w:rPr>
          <w:rFonts w:ascii="Courier New" w:eastAsia="Courier New" w:hAnsi="Courier New"/>
          <w:color w:val="000000"/>
          <w:sz w:val="16"/>
        </w:rPr>
        <w:t xml:space="preserve"> </w:t>
      </w:r>
      <w:r>
        <w:rPr>
          <w:rFonts w:ascii="Courier New" w:eastAsia="Courier New" w:hAnsi="Courier New"/>
          <w:b/>
          <w:color w:val="000000"/>
          <w:sz w:val="16"/>
        </w:rPr>
        <w:t>sum</w:t>
      </w:r>
      <w:r>
        <w:rPr>
          <w:rFonts w:ascii="Courier New" w:eastAsia="Courier New" w:hAnsi="Courier New"/>
          <w:color w:val="000000"/>
          <w:sz w:val="16"/>
        </w:rPr>
        <w:t>(</w:t>
      </w:r>
      <w:r>
        <w:rPr>
          <w:rFonts w:ascii="Courier New" w:eastAsia="Courier New" w:hAnsi="Courier New"/>
          <w:b/>
          <w:color w:val="000000"/>
          <w:sz w:val="16"/>
        </w:rPr>
        <w:t>value</w:t>
      </w:r>
      <w:r>
        <w:rPr>
          <w:rFonts w:ascii="Courier New" w:eastAsia="Courier New" w:hAnsi="Courier New"/>
          <w:color w:val="000000"/>
          <w:sz w:val="16"/>
        </w:rPr>
        <w:t>)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</w:t>
      </w:r>
      <w:r>
        <w:rPr>
          <w:rFonts w:ascii="Courier New" w:eastAsia="Courier New" w:hAnsi="Courier New"/>
          <w:b/>
          <w:color w:val="000000"/>
          <w:sz w:val="16"/>
        </w:rPr>
        <w:t>FROM</w:t>
      </w:r>
      <w:r>
        <w:rPr>
          <w:rFonts w:ascii="Courier New" w:eastAsia="Courier New" w:hAnsi="Courier New"/>
          <w:color w:val="000000"/>
          <w:sz w:val="16"/>
        </w:rPr>
        <w:t xml:space="preserve"> DBA_HIST_SYS_TIME_MODEL b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</w:t>
      </w:r>
      <w:r>
        <w:rPr>
          <w:rFonts w:ascii="Courier New" w:eastAsia="Courier New" w:hAnsi="Courier New"/>
          <w:b/>
          <w:color w:val="000000"/>
          <w:sz w:val="16"/>
        </w:rPr>
        <w:t>WHERE</w:t>
      </w:r>
      <w:r>
        <w:rPr>
          <w:rFonts w:ascii="Courier New" w:eastAsia="Courier New" w:hAnsi="Courier New"/>
          <w:color w:val="000000"/>
          <w:sz w:val="16"/>
        </w:rPr>
        <w:t xml:space="preserve"> b.SNAP_ID = &amp;beg_snap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b.DBID = &amp;DBID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b.INSTANCE_NUMBER = &amp;INST_NUM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                   </w:t>
      </w:r>
      <w:r>
        <w:rPr>
          <w:rFonts w:ascii="Courier New" w:eastAsia="Courier New" w:hAnsi="Courier New"/>
          <w:b/>
          <w:color w:val="000000"/>
          <w:sz w:val="16"/>
        </w:rPr>
        <w:t>AND</w:t>
      </w:r>
      <w:r>
        <w:rPr>
          <w:rFonts w:ascii="Courier New" w:eastAsia="Courier New" w:hAnsi="Courier New"/>
          <w:color w:val="000000"/>
          <w:sz w:val="16"/>
        </w:rPr>
        <w:t xml:space="preserve"> b.STAT_NAME = </w:t>
      </w:r>
      <w:r>
        <w:rPr>
          <w:rFonts w:ascii="Courier New" w:eastAsia="Courier New" w:hAnsi="Courier New"/>
          <w:color w:val="0000F0"/>
          <w:sz w:val="16"/>
        </w:rPr>
        <w:t>'DB CPU'</w:t>
      </w:r>
      <w:r>
        <w:rPr>
          <w:rFonts w:ascii="Courier New" w:eastAsia="Courier New" w:hAnsi="Courier New"/>
          <w:color w:val="000000"/>
          <w:sz w:val="16"/>
        </w:rPr>
        <w:t xml:space="preserve">)) &gt; </w:t>
      </w:r>
      <w:r>
        <w:rPr>
          <w:rFonts w:ascii="Courier New" w:eastAsia="Courier New" w:hAnsi="Courier New"/>
          <w:color w:val="0000F0"/>
          <w:sz w:val="16"/>
        </w:rPr>
        <w:t>0</w:t>
      </w:r>
      <w:r>
        <w:rPr>
          <w:rFonts w:ascii="Courier New" w:eastAsia="Courier New" w:hAnsi="Courier New"/>
          <w:color w:val="000000"/>
          <w:sz w:val="16"/>
        </w:rPr>
        <w:t>)</w:t>
      </w:r>
      <w:r>
        <w:rPr>
          <w:rFonts w:ascii="Courier New" w:eastAsia="Courier New" w:hAnsi="Courier New"/>
          <w:color w:val="000000"/>
          <w:sz w:val="16"/>
        </w:rPr>
        <w:br/>
        <w:t xml:space="preserve">         </w:t>
      </w:r>
      <w:r>
        <w:rPr>
          <w:rFonts w:ascii="Courier New" w:eastAsia="Courier New" w:hAnsi="Courier New"/>
          <w:b/>
          <w:color w:val="000000"/>
          <w:sz w:val="16"/>
        </w:rPr>
        <w:t>ORDER</w:t>
      </w:r>
      <w:r>
        <w:rPr>
          <w:rFonts w:ascii="Courier New" w:eastAsia="Courier New" w:hAnsi="Courier New"/>
          <w:color w:val="000000"/>
          <w:sz w:val="16"/>
        </w:rPr>
        <w:t xml:space="preserve"> </w:t>
      </w:r>
      <w:r>
        <w:rPr>
          <w:rFonts w:ascii="Courier New" w:eastAsia="Courier New" w:hAnsi="Courier New"/>
          <w:b/>
          <w:color w:val="000000"/>
          <w:sz w:val="16"/>
        </w:rPr>
        <w:t>BY</w:t>
      </w:r>
      <w:r>
        <w:rPr>
          <w:rFonts w:ascii="Courier New" w:eastAsia="Courier New" w:hAnsi="Courier New"/>
          <w:color w:val="000000"/>
          <w:sz w:val="16"/>
        </w:rPr>
        <w:t xml:space="preserve"> </w:t>
      </w:r>
      <w:r>
        <w:rPr>
          <w:rFonts w:ascii="Courier New" w:eastAsia="Courier New" w:hAnsi="Courier New"/>
          <w:b/>
          <w:color w:val="000000"/>
          <w:sz w:val="16"/>
        </w:rPr>
        <w:t>TIME</w:t>
      </w:r>
      <w:r>
        <w:rPr>
          <w:rFonts w:ascii="Courier New" w:eastAsia="Courier New" w:hAnsi="Courier New"/>
          <w:color w:val="000000"/>
          <w:sz w:val="16"/>
        </w:rPr>
        <w:t xml:space="preserve"> </w:t>
      </w:r>
      <w:r>
        <w:rPr>
          <w:rFonts w:ascii="Courier New" w:eastAsia="Courier New" w:hAnsi="Courier New"/>
          <w:b/>
          <w:color w:val="000000"/>
          <w:sz w:val="16"/>
        </w:rPr>
        <w:t>DESC</w:t>
      </w:r>
      <w:r>
        <w:rPr>
          <w:rFonts w:ascii="Courier New" w:eastAsia="Courier New" w:hAnsi="Courier New"/>
          <w:color w:val="000000"/>
          <w:sz w:val="16"/>
        </w:rPr>
        <w:t xml:space="preserve">, WAITS </w:t>
      </w:r>
      <w:r>
        <w:rPr>
          <w:rFonts w:ascii="Courier New" w:eastAsia="Courier New" w:hAnsi="Courier New"/>
          <w:b/>
          <w:color w:val="000000"/>
          <w:sz w:val="16"/>
        </w:rPr>
        <w:t>DESC</w:t>
      </w:r>
      <w:r>
        <w:rPr>
          <w:rFonts w:ascii="Courier New" w:eastAsia="Courier New" w:hAnsi="Courier New"/>
          <w:color w:val="000000"/>
          <w:sz w:val="16"/>
        </w:rPr>
        <w:t>)</w:t>
      </w:r>
      <w:r>
        <w:rPr>
          <w:rFonts w:ascii="Courier New" w:eastAsia="Courier New" w:hAnsi="Courier New"/>
          <w:color w:val="000000"/>
          <w:sz w:val="16"/>
        </w:rPr>
        <w:br/>
        <w:t xml:space="preserve"> </w:t>
      </w:r>
      <w:r>
        <w:rPr>
          <w:rFonts w:ascii="Courier New" w:eastAsia="Courier New" w:hAnsi="Courier New"/>
          <w:b/>
          <w:color w:val="000000"/>
          <w:sz w:val="16"/>
        </w:rPr>
        <w:t>WHERE</w:t>
      </w:r>
      <w:r>
        <w:rPr>
          <w:rFonts w:ascii="Courier New" w:eastAsia="Courier New" w:hAnsi="Courier New"/>
          <w:color w:val="000000"/>
          <w:sz w:val="16"/>
        </w:rPr>
        <w:t xml:space="preserve"> </w:t>
      </w:r>
      <w:r>
        <w:rPr>
          <w:rFonts w:ascii="Courier New" w:eastAsia="Courier New" w:hAnsi="Courier New"/>
          <w:b/>
          <w:color w:val="000000"/>
          <w:sz w:val="16"/>
        </w:rPr>
        <w:t>ROWNUM</w:t>
      </w:r>
      <w:r>
        <w:rPr>
          <w:rFonts w:ascii="Courier New" w:eastAsia="Courier New" w:hAnsi="Courier New"/>
          <w:color w:val="000000"/>
          <w:sz w:val="16"/>
        </w:rPr>
        <w:t xml:space="preserve"> &lt;= </w:t>
      </w:r>
      <w:r>
        <w:rPr>
          <w:rFonts w:ascii="Courier New" w:eastAsia="Courier New" w:hAnsi="Courier New"/>
          <w:color w:val="0000F0"/>
          <w:sz w:val="16"/>
        </w:rPr>
        <w:t>5</w:t>
      </w:r>
      <w:r>
        <w:rPr>
          <w:rFonts w:ascii="Courier New" w:eastAsia="Courier New" w:hAnsi="Courier New"/>
          <w:color w:val="000000"/>
          <w:sz w:val="16"/>
        </w:rPr>
        <w:t>;</w:t>
      </w:r>
      <w:r>
        <w:rPr>
          <w:rFonts w:ascii="宋体" w:hAnsi="宋体" w:hint="eastAsia"/>
          <w:color w:val="000000"/>
        </w:rPr>
        <w:br/>
        <w:t xml:space="preserve">  </w:t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 w:hint="eastAsia"/>
          <w:i/>
          <w:color w:val="0000FF"/>
        </w:rPr>
        <w:t>---- Global Cache blocks received</w:t>
      </w:r>
      <w:proofErr w:type="gramStart"/>
      <w:r>
        <w:rPr>
          <w:rFonts w:ascii="宋体" w:hAnsi="宋体" w:hint="eastAsia"/>
          <w:i/>
          <w:color w:val="0000FF"/>
        </w:rPr>
        <w:t>:per</w:t>
      </w:r>
      <w:proofErr w:type="gramEnd"/>
      <w:r>
        <w:rPr>
          <w:rFonts w:ascii="宋体" w:hAnsi="宋体" w:hint="eastAsia"/>
          <w:i/>
          <w:color w:val="0000FF"/>
        </w:rPr>
        <w:t xml:space="preserve"> second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cr blocks received'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 cr blocks received'</w:t>
      </w:r>
      <w:r>
        <w:rPr>
          <w:rFonts w:ascii="宋体" w:hAnsi="宋体" w:hint="eastAsia"/>
          <w:color w:val="000000"/>
        </w:rPr>
        <w:t>) +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current blocks received'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 current blocks received'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 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</w:t>
      </w:r>
      <w:r>
        <w:rPr>
          <w:rFonts w:ascii="宋体" w:hAnsi="宋体" w:hint="eastAsia"/>
          <w:color w:val="000000"/>
        </w:rPr>
        <w:br/>
        <w:t xml:space="preserve">                                      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 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  E.END_INTERVAL_TIME - B.END_INTERVAL_TIME)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F"/>
        </w:rPr>
        <w:t xml:space="preserve"> </w:t>
      </w:r>
      <w:r>
        <w:rPr>
          <w:rFonts w:ascii="宋体" w:hAnsi="宋体" w:hint="eastAsia"/>
          <w:i/>
          <w:color w:val="0000FF"/>
        </w:rPr>
        <w:t>---- Global Cache blocks received</w:t>
      </w:r>
      <w:proofErr w:type="gramStart"/>
      <w:r>
        <w:rPr>
          <w:rFonts w:ascii="宋体" w:hAnsi="宋体" w:hint="eastAsia"/>
          <w:i/>
          <w:color w:val="0000FF"/>
        </w:rPr>
        <w:t>:per</w:t>
      </w:r>
      <w:proofErr w:type="gramEnd"/>
      <w:r>
        <w:rPr>
          <w:rFonts w:ascii="宋体" w:hAnsi="宋体" w:hint="eastAsia"/>
          <w:i/>
          <w:color w:val="0000FF"/>
        </w:rPr>
        <w:t xml:space="preserve"> transaction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cr blocks received'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 cr blocks received'</w:t>
      </w:r>
      <w:r>
        <w:rPr>
          <w:rFonts w:ascii="宋体" w:hAnsi="宋体" w:hint="eastAsia"/>
          <w:color w:val="000000"/>
        </w:rPr>
        <w:t>) +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current blocks received'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 current blocks received'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Global Cache blocks served</w:t>
      </w:r>
      <w:proofErr w:type="gramStart"/>
      <w:r>
        <w:rPr>
          <w:rFonts w:ascii="宋体" w:hAnsi="宋体" w:hint="eastAsia"/>
          <w:i/>
          <w:color w:val="0000FF"/>
        </w:rPr>
        <w:t>:per</w:t>
      </w:r>
      <w:proofErr w:type="gramEnd"/>
      <w:r>
        <w:rPr>
          <w:rFonts w:ascii="宋体" w:hAnsi="宋体" w:hint="eastAsia"/>
          <w:i/>
          <w:color w:val="0000FF"/>
        </w:rPr>
        <w:t xml:space="preserve"> second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lastRenderedPageBreak/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cr blocks served'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 cr blocks served'</w:t>
      </w:r>
      <w:r>
        <w:rPr>
          <w:rFonts w:ascii="宋体" w:hAnsi="宋体" w:hint="eastAsia"/>
          <w:color w:val="000000"/>
        </w:rPr>
        <w:t>) +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current blocks served'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 current blocks served'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</w:t>
      </w:r>
      <w:r>
        <w:rPr>
          <w:rFonts w:ascii="宋体" w:hAnsi="宋体" w:hint="eastAsia"/>
          <w:color w:val="000000"/>
        </w:rPr>
        <w:br/>
        <w:t xml:space="preserve">                                    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Global Cache blocks served</w:t>
      </w:r>
      <w:proofErr w:type="gramStart"/>
      <w:r>
        <w:rPr>
          <w:rFonts w:ascii="宋体" w:hAnsi="宋体" w:hint="eastAsia"/>
          <w:i/>
          <w:color w:val="0000FF"/>
        </w:rPr>
        <w:t>:per</w:t>
      </w:r>
      <w:proofErr w:type="gramEnd"/>
      <w:r>
        <w:rPr>
          <w:rFonts w:ascii="宋体" w:hAnsi="宋体" w:hint="eastAsia"/>
          <w:i/>
          <w:color w:val="0000FF"/>
        </w:rPr>
        <w:t xml:space="preserve"> transaction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cr blocks served'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 cr blocks served'</w:t>
      </w:r>
      <w:r>
        <w:rPr>
          <w:rFonts w:ascii="宋体" w:hAnsi="宋体" w:hint="eastAsia"/>
          <w:color w:val="000000"/>
        </w:rPr>
        <w:t>) +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current blocks served'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 current blocks served'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----GCS/GES messages received::per second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'gcs msgs received'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'gcs msgs received'</w:t>
      </w:r>
      <w:r>
        <w:rPr>
          <w:rFonts w:ascii="宋体" w:hAnsi="宋体" w:hint="eastAsia"/>
          <w:color w:val="000000"/>
        </w:rPr>
        <w:t>) +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'ges msgs received'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'ges msgs received'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</w:t>
      </w:r>
      <w:r>
        <w:rPr>
          <w:rFonts w:ascii="宋体" w:hAnsi="宋体" w:hint="eastAsia"/>
          <w:color w:val="000000"/>
        </w:rPr>
        <w:br/>
        <w:t xml:space="preserve">                                    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F"/>
        </w:rPr>
        <w:t xml:space="preserve"> </w:t>
      </w:r>
      <w:r>
        <w:rPr>
          <w:rFonts w:ascii="宋体" w:hAnsi="宋体" w:hint="eastAsia"/>
          <w:i/>
          <w:color w:val="0000FF"/>
        </w:rPr>
        <w:t>----GCS/GES messages received::per transaction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'gcs msgs received'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'gcs msgs received'</w:t>
      </w:r>
      <w:r>
        <w:rPr>
          <w:rFonts w:ascii="宋体" w:hAnsi="宋体" w:hint="eastAsia"/>
          <w:color w:val="000000"/>
        </w:rPr>
        <w:t>) +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'ges msgs received'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'ges msgs received'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  <w:t xml:space="preserve">  </w:t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color w:val="0000FF"/>
        </w:rPr>
        <w:t xml:space="preserve">  </w:t>
      </w:r>
      <w:r>
        <w:rPr>
          <w:rFonts w:ascii="宋体" w:hAnsi="宋体" w:hint="eastAsia"/>
          <w:i/>
          <w:color w:val="0000FF"/>
        </w:rPr>
        <w:t>----GCS/GES messages sent</w:t>
      </w:r>
      <w:proofErr w:type="gramStart"/>
      <w:r>
        <w:rPr>
          <w:rFonts w:ascii="宋体" w:hAnsi="宋体" w:hint="eastAsia"/>
          <w:i/>
          <w:color w:val="0000FF"/>
        </w:rPr>
        <w:t>:per</w:t>
      </w:r>
      <w:proofErr w:type="gramEnd"/>
      <w:r>
        <w:rPr>
          <w:rFonts w:ascii="宋体" w:hAnsi="宋体" w:hint="eastAsia"/>
          <w:i/>
          <w:color w:val="0000FF"/>
        </w:rPr>
        <w:t xml:space="preserve"> second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'gcs messages sent'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'gcs messages sent'</w:t>
      </w:r>
      <w:r>
        <w:rPr>
          <w:rFonts w:ascii="宋体" w:hAnsi="宋体" w:hint="eastAsia"/>
          <w:color w:val="000000"/>
        </w:rPr>
        <w:t>) +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'ges messages sent'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'ges messages sent '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 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</w:t>
      </w:r>
      <w:r>
        <w:rPr>
          <w:rFonts w:ascii="宋体" w:hAnsi="宋体" w:hint="eastAsia"/>
          <w:color w:val="000000"/>
        </w:rPr>
        <w:br/>
        <w:t xml:space="preserve">                                      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          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  E.END_INTERVAL_TIME - B.END_INTERVAL_TIME)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  <w:t xml:space="preserve">  </w:t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color w:val="0000FF"/>
        </w:rPr>
        <w:t xml:space="preserve">  </w:t>
      </w:r>
      <w:r>
        <w:rPr>
          <w:rFonts w:ascii="宋体" w:hAnsi="宋体" w:hint="eastAsia"/>
          <w:i/>
          <w:color w:val="0000FF"/>
        </w:rPr>
        <w:t>----GCS/GES messages sent</w:t>
      </w:r>
      <w:proofErr w:type="gramStart"/>
      <w:r>
        <w:rPr>
          <w:rFonts w:ascii="宋体" w:hAnsi="宋体" w:hint="eastAsia"/>
          <w:i/>
          <w:color w:val="0000FF"/>
        </w:rPr>
        <w:t>:per</w:t>
      </w:r>
      <w:proofErr w:type="gramEnd"/>
      <w:r>
        <w:rPr>
          <w:rFonts w:ascii="宋体" w:hAnsi="宋体" w:hint="eastAsia"/>
          <w:i/>
          <w:color w:val="0000FF"/>
        </w:rPr>
        <w:t xml:space="preserve"> transaction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'gcs messages sent'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'gcs messages sent'</w:t>
      </w:r>
      <w:r>
        <w:rPr>
          <w:rFonts w:ascii="宋体" w:hAnsi="宋体" w:hint="eastAsia"/>
          <w:color w:val="000000"/>
        </w:rPr>
        <w:t>) +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'ges messages sent'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'ges messages sent '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----DBWR Fusion writes</w:t>
      </w:r>
      <w:proofErr w:type="gramStart"/>
      <w:r>
        <w:rPr>
          <w:rFonts w:ascii="宋体" w:hAnsi="宋体" w:hint="eastAsia"/>
          <w:i/>
          <w:color w:val="0000FF"/>
        </w:rPr>
        <w:t>:per</w:t>
      </w:r>
      <w:proofErr w:type="gramEnd"/>
      <w:r>
        <w:rPr>
          <w:rFonts w:ascii="宋体" w:hAnsi="宋体" w:hint="eastAsia"/>
          <w:i/>
          <w:color w:val="0000FF"/>
        </w:rPr>
        <w:t xml:space="preserve"> second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'DBWR fusion writes'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'DBWR fusion writes'</w:t>
      </w:r>
      <w:r>
        <w:rPr>
          <w:rFonts w:ascii="宋体" w:hAnsi="宋体" w:hint="eastAsia"/>
          <w:color w:val="000000"/>
        </w:rPr>
        <w:t>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</w:t>
      </w:r>
      <w:r>
        <w:rPr>
          <w:rFonts w:ascii="宋体" w:hAnsi="宋体" w:hint="eastAsia"/>
          <w:color w:val="000000"/>
        </w:rPr>
        <w:br/>
        <w:t xml:space="preserve">                                    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----DBWR Fusion writes</w:t>
      </w:r>
      <w:proofErr w:type="gramStart"/>
      <w:r>
        <w:rPr>
          <w:rFonts w:ascii="宋体" w:hAnsi="宋体" w:hint="eastAsia"/>
          <w:i/>
          <w:color w:val="0000FF"/>
        </w:rPr>
        <w:t>:per</w:t>
      </w:r>
      <w:proofErr w:type="gramEnd"/>
      <w:r>
        <w:rPr>
          <w:rFonts w:ascii="宋体" w:hAnsi="宋体" w:hint="eastAsia"/>
          <w:i/>
          <w:color w:val="0000FF"/>
        </w:rPr>
        <w:t xml:space="preserve"> transaction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'DBWR fusion writes'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'DBWR fusion writes'</w:t>
      </w:r>
      <w:r>
        <w:rPr>
          <w:rFonts w:ascii="宋体" w:hAnsi="宋体" w:hint="eastAsia"/>
          <w:color w:val="000000"/>
        </w:rPr>
        <w:t>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Estd Interconnect traffic (KB)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DBA_HIST_PARAMETER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PARAMETER_NAME = </w:t>
      </w:r>
      <w:r>
        <w:rPr>
          <w:rFonts w:ascii="宋体" w:hAnsi="宋体" w:hint="eastAsia"/>
          <w:color w:val="0000F0"/>
        </w:rPr>
        <w:t>'db_block_size'</w:t>
      </w:r>
      <w:r>
        <w:rPr>
          <w:rFonts w:ascii="宋体" w:hAnsi="宋体" w:hint="eastAsia"/>
          <w:color w:val="000000"/>
        </w:rPr>
        <w:t>) *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br/>
        <w:t xml:space="preserve">                      (</w:t>
      </w:r>
      <w:r>
        <w:rPr>
          <w:rFonts w:ascii="宋体" w:hAnsi="宋体" w:hint="eastAsia"/>
          <w:color w:val="0000F0"/>
        </w:rPr>
        <w:t>'gc cr blocks received'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'gc current blocks received'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color w:val="0000F0"/>
        </w:rPr>
        <w:t>'gc current blocks received'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color w:val="0000F0"/>
        </w:rPr>
        <w:t>'gc current blocks served'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br/>
        <w:t xml:space="preserve">                      (</w:t>
      </w:r>
      <w:r>
        <w:rPr>
          <w:rFonts w:ascii="宋体" w:hAnsi="宋体" w:hint="eastAsia"/>
          <w:color w:val="0000F0"/>
        </w:rPr>
        <w:t>'gc cr blocks received'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'gc current blocks received'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color w:val="0000F0"/>
        </w:rPr>
        <w:t>'gc current blocks received'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color w:val="0000F0"/>
        </w:rPr>
        <w:t>'gc current blocks served'</w:t>
      </w:r>
      <w:r>
        <w:rPr>
          <w:rFonts w:ascii="宋体" w:hAnsi="宋体" w:hint="eastAsia"/>
          <w:color w:val="000000"/>
        </w:rPr>
        <w:t>)) +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200</w:t>
      </w:r>
      <w:r>
        <w:rPr>
          <w:rFonts w:ascii="宋体" w:hAnsi="宋体" w:hint="eastAsia"/>
          <w:color w:val="000000"/>
        </w:rPr>
        <w:t xml:space="preserve"> *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br/>
        <w:t xml:space="preserve">                      (</w:t>
      </w:r>
      <w:r>
        <w:rPr>
          <w:rFonts w:ascii="宋体" w:hAnsi="宋体" w:hint="eastAsia"/>
          <w:color w:val="0000F0"/>
        </w:rPr>
        <w:t>'gcs msgs received'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'ges msgs received'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color w:val="0000F0"/>
        </w:rPr>
        <w:t>'gcs messages sent'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'ges messages sent'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br/>
        <w:t xml:space="preserve">                      (</w:t>
      </w:r>
      <w:r>
        <w:rPr>
          <w:rFonts w:ascii="宋体" w:hAnsi="宋体" w:hint="eastAsia"/>
          <w:color w:val="0000F0"/>
        </w:rPr>
        <w:t>'gcs msgs received'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'ges msgs received'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color w:val="0000F0"/>
        </w:rPr>
        <w:t>'gcs messages sent'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'ges messages sent'</w:t>
      </w:r>
      <w:r>
        <w:rPr>
          <w:rFonts w:ascii="宋体" w:hAnsi="宋体" w:hint="eastAsia"/>
          <w:color w:val="000000"/>
        </w:rPr>
        <w:t xml:space="preserve">)))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</w:t>
      </w:r>
      <w:r>
        <w:rPr>
          <w:rFonts w:ascii="宋体" w:hAnsi="宋体" w:hint="eastAsia"/>
          <w:color w:val="000000"/>
        </w:rPr>
        <w:br/>
        <w:t xml:space="preserve">                                    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Buffer access - local cache %: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 -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br/>
        <w:t xml:space="preserve">                           (</w:t>
      </w:r>
      <w:r>
        <w:rPr>
          <w:rFonts w:ascii="宋体" w:hAnsi="宋体" w:hint="eastAsia"/>
          <w:color w:val="0000F0"/>
        </w:rPr>
        <w:t>'physical reads'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'gc cr blocks received'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</w:t>
      </w:r>
      <w:r>
        <w:rPr>
          <w:rFonts w:ascii="宋体" w:hAnsi="宋体" w:hint="eastAsia"/>
          <w:color w:val="0000F0"/>
        </w:rPr>
        <w:t>'gc current blocks received'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       (</w:t>
      </w:r>
      <w:r>
        <w:rPr>
          <w:rFonts w:ascii="宋体" w:hAnsi="宋体" w:hint="eastAsia"/>
          <w:color w:val="0000F0"/>
        </w:rPr>
        <w:t>'physical reads'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'gc cr blocks received'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</w:t>
      </w:r>
      <w:r>
        <w:rPr>
          <w:rFonts w:ascii="宋体" w:hAnsi="宋体" w:hint="eastAsia"/>
          <w:color w:val="0000F0"/>
        </w:rPr>
        <w:t>'gc current blocks received'</w:t>
      </w:r>
      <w:r>
        <w:rPr>
          <w:rFonts w:ascii="宋体" w:hAnsi="宋体" w:hint="eastAsia"/>
          <w:color w:val="000000"/>
        </w:rPr>
        <w:t>))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'physical reads direct'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</w:t>
      </w:r>
      <w:r>
        <w:rPr>
          <w:rFonts w:ascii="宋体" w:hAnsi="宋体" w:hint="eastAsia"/>
          <w:color w:val="0000F0"/>
        </w:rPr>
        <w:t>'physical reads direct (lob)'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'physical reads direct'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</w:t>
      </w:r>
      <w:r>
        <w:rPr>
          <w:rFonts w:ascii="宋体" w:hAnsi="宋体" w:hint="eastAsia"/>
          <w:color w:val="0000F0"/>
        </w:rPr>
        <w:t>'physical reads direct (lob)'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'session logical reads'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'session logical reads'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Buffer access - remote cache %: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'gc cr blocks received'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</w:t>
      </w:r>
      <w:r>
        <w:rPr>
          <w:rFonts w:ascii="宋体" w:hAnsi="宋体" w:hint="eastAsia"/>
          <w:color w:val="0000F0"/>
        </w:rPr>
        <w:t>'gc current blocks received'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'gc cr blocks received'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</w:t>
      </w:r>
      <w:r>
        <w:rPr>
          <w:rFonts w:ascii="宋体" w:hAnsi="宋体" w:hint="eastAsia"/>
          <w:color w:val="0000F0"/>
        </w:rPr>
        <w:t>'gc current blocks received'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'session logical reads'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'session logical reads'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----Buffer access - disk %: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round(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(((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'physical reads'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'physical reads'</w:t>
      </w:r>
      <w:r>
        <w:rPr>
          <w:rFonts w:ascii="宋体" w:hAnsi="宋体" w:hint="eastAsia"/>
          <w:color w:val="000000"/>
        </w:rPr>
        <w:t>) -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'physical reads direct'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</w:t>
      </w:r>
      <w:r>
        <w:rPr>
          <w:rFonts w:ascii="宋体" w:hAnsi="宋体" w:hint="eastAsia"/>
          <w:color w:val="0000F0"/>
        </w:rPr>
        <w:t>'physical reads direct (lob)'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'physical reads direct'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</w:t>
      </w:r>
      <w:r>
        <w:rPr>
          <w:rFonts w:ascii="宋体" w:hAnsi="宋体" w:hint="eastAsia"/>
          <w:color w:val="0000F0"/>
        </w:rPr>
        <w:t>'physical reads direct (lob)'</w:t>
      </w:r>
      <w:r>
        <w:rPr>
          <w:rFonts w:ascii="宋体" w:hAnsi="宋体" w:hint="eastAsia"/>
          <w:color w:val="000000"/>
        </w:rPr>
        <w:t>)))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'session logical reads'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'session logical reads'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Avg global enqueue get time (ms):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decode(v_2,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''</w:t>
      </w:r>
      <w:r>
        <w:rPr>
          <w:rFonts w:ascii="宋体" w:hAnsi="宋体" w:hint="eastAsia"/>
          <w:color w:val="000000"/>
        </w:rPr>
        <w:t>, v_1 / v_2)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 xml:space="preserve"> *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'global enqueue get time'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'global enqueue get time'</w:t>
      </w:r>
      <w:r>
        <w:rPr>
          <w:rFonts w:ascii="宋体" w:hAnsi="宋体" w:hint="eastAsia"/>
          <w:color w:val="000000"/>
        </w:rPr>
        <w:t>) v_1,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'global enqueue gets async'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color w:val="0000F0"/>
        </w:rPr>
        <w:t>'global enqueue gets sync'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'global enqueue gets async'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color w:val="0000F0"/>
        </w:rPr>
        <w:t>'global enqueue gets sync'</w:t>
      </w:r>
      <w:r>
        <w:rPr>
          <w:rFonts w:ascii="宋体" w:hAnsi="宋体" w:hint="eastAsia"/>
          <w:color w:val="000000"/>
        </w:rPr>
        <w:t>)) v_2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dual);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Avg global cache cr block receive time (ms):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decode(v_2,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''</w:t>
      </w:r>
      <w:r>
        <w:rPr>
          <w:rFonts w:ascii="宋体" w:hAnsi="宋体" w:hint="eastAsia"/>
          <w:color w:val="000000"/>
        </w:rPr>
        <w:t>, v_1 / v_2)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 xml:space="preserve"> *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cr block receive time'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cr block receive time'</w:t>
      </w:r>
      <w:r>
        <w:rPr>
          <w:rFonts w:ascii="宋体" w:hAnsi="宋体" w:hint="eastAsia"/>
          <w:color w:val="000000"/>
        </w:rPr>
        <w:t>) v_1,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cr blocks received'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 cr blocks received'</w:t>
      </w:r>
      <w:r>
        <w:rPr>
          <w:rFonts w:ascii="宋体" w:hAnsi="宋体" w:hint="eastAsia"/>
          <w:color w:val="000000"/>
        </w:rPr>
        <w:t>) v_2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dual);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Avg global cache current block receive time (ms):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decode(v_2,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''</w:t>
      </w:r>
      <w:r>
        <w:rPr>
          <w:rFonts w:ascii="宋体" w:hAnsi="宋体" w:hint="eastAsia"/>
          <w:color w:val="000000"/>
        </w:rPr>
        <w:t>, v_1 / v_2)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 xml:space="preserve"> *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current block receive time'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current block receive time'</w:t>
      </w:r>
      <w:r>
        <w:rPr>
          <w:rFonts w:ascii="宋体" w:hAnsi="宋体" w:hint="eastAsia"/>
          <w:color w:val="000000"/>
        </w:rPr>
        <w:t>) v_1,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current blocks received'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 current blocks received'</w:t>
      </w:r>
      <w:r>
        <w:rPr>
          <w:rFonts w:ascii="宋体" w:hAnsi="宋体" w:hint="eastAsia"/>
          <w:color w:val="000000"/>
        </w:rPr>
        <w:t>) v_2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dual);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Avg global cache cr block build time (ms):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decode(v_2,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''</w:t>
      </w:r>
      <w:r>
        <w:rPr>
          <w:rFonts w:ascii="宋体" w:hAnsi="宋体" w:hint="eastAsia"/>
          <w:color w:val="000000"/>
        </w:rPr>
        <w:t>, v_1 / v_2)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 xml:space="preserve"> *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cr block build time'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cr block build time'</w:t>
      </w:r>
      <w:r>
        <w:rPr>
          <w:rFonts w:ascii="宋体" w:hAnsi="宋体" w:hint="eastAsia"/>
          <w:color w:val="000000"/>
        </w:rPr>
        <w:t>) v_1,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cr blocks served'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 cr blocks served'</w:t>
      </w:r>
      <w:r>
        <w:rPr>
          <w:rFonts w:ascii="宋体" w:hAnsi="宋体" w:hint="eastAsia"/>
          <w:color w:val="000000"/>
        </w:rPr>
        <w:t>) v_2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dual);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Avg global cache cr block send time (ms):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decode(v_2,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''</w:t>
      </w:r>
      <w:r>
        <w:rPr>
          <w:rFonts w:ascii="宋体" w:hAnsi="宋体" w:hint="eastAsia"/>
          <w:color w:val="000000"/>
        </w:rPr>
        <w:t>, v_1 / v_2)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 xml:space="preserve"> *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cr block send time'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cr block send time'</w:t>
      </w:r>
      <w:r>
        <w:rPr>
          <w:rFonts w:ascii="宋体" w:hAnsi="宋体" w:hint="eastAsia"/>
          <w:color w:val="000000"/>
        </w:rPr>
        <w:t>) v_1,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cr blocks served'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 cr blocks served'</w:t>
      </w:r>
      <w:r>
        <w:rPr>
          <w:rFonts w:ascii="宋体" w:hAnsi="宋体" w:hint="eastAsia"/>
          <w:color w:val="000000"/>
        </w:rPr>
        <w:t>) v_2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dual);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Global cache log flushes for cr blocks served %: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decode(v_2,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''</w:t>
      </w:r>
      <w:r>
        <w:rPr>
          <w:rFonts w:ascii="宋体" w:hAnsi="宋体" w:hint="eastAsia"/>
          <w:color w:val="000000"/>
        </w:rPr>
        <w:t>, v_1 / v_2)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 xml:space="preserve"> *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'cr_flushes'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'cr_flushes'</w:t>
      </w:r>
      <w:r>
        <w:rPr>
          <w:rFonts w:ascii="宋体" w:hAnsi="宋体" w:hint="eastAsia"/>
          <w:color w:val="000000"/>
        </w:rPr>
        <w:t>) v_1,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cr blocks served'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 cr blocks served'</w:t>
      </w:r>
      <w:r>
        <w:rPr>
          <w:rFonts w:ascii="宋体" w:hAnsi="宋体" w:hint="eastAsia"/>
          <w:color w:val="000000"/>
        </w:rPr>
        <w:t>) v_2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dual);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Avg global cache cr block flush time (ms):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decode(v_2,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''</w:t>
      </w:r>
      <w:r>
        <w:rPr>
          <w:rFonts w:ascii="宋体" w:hAnsi="宋体" w:hint="eastAsia"/>
          <w:color w:val="000000"/>
        </w:rPr>
        <w:t>, v_1 / v_2)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 xml:space="preserve"> *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cr block flush time'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cr block flush time'</w:t>
      </w:r>
      <w:r>
        <w:rPr>
          <w:rFonts w:ascii="宋体" w:hAnsi="宋体" w:hint="eastAsia"/>
          <w:color w:val="000000"/>
        </w:rPr>
        <w:t>) v_1,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'cr_flushes'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'cr_flushes'</w:t>
      </w:r>
      <w:r>
        <w:rPr>
          <w:rFonts w:ascii="宋体" w:hAnsi="宋体" w:hint="eastAsia"/>
          <w:color w:val="000000"/>
        </w:rPr>
        <w:t>) v_2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dual);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Avg global cache current block pin time (ms):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decode(v_2,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''</w:t>
      </w:r>
      <w:r>
        <w:rPr>
          <w:rFonts w:ascii="宋体" w:hAnsi="宋体" w:hint="eastAsia"/>
          <w:color w:val="000000"/>
        </w:rPr>
        <w:t>, v_1 / v_2)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 xml:space="preserve"> *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current block pin time'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current block pin time'</w:t>
      </w:r>
      <w:r>
        <w:rPr>
          <w:rFonts w:ascii="宋体" w:hAnsi="宋体" w:hint="eastAsia"/>
          <w:color w:val="000000"/>
        </w:rPr>
        <w:t>) v_1,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current blocks served'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 current blocks served'</w:t>
      </w:r>
      <w:r>
        <w:rPr>
          <w:rFonts w:ascii="宋体" w:hAnsi="宋体" w:hint="eastAsia"/>
          <w:color w:val="000000"/>
        </w:rPr>
        <w:t>) v_2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dual);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Avg global cache current block send time (ms):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decode(v_2,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''</w:t>
      </w:r>
      <w:r>
        <w:rPr>
          <w:rFonts w:ascii="宋体" w:hAnsi="宋体" w:hint="eastAsia"/>
          <w:color w:val="000000"/>
        </w:rPr>
        <w:t>, v_1 / v_2)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 xml:space="preserve"> *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current block send time'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current block send time'</w:t>
      </w:r>
      <w:r>
        <w:rPr>
          <w:rFonts w:ascii="宋体" w:hAnsi="宋体" w:hint="eastAsia"/>
          <w:color w:val="000000"/>
        </w:rPr>
        <w:t>) v_1,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current blocks served'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 current blocks served'</w:t>
      </w:r>
      <w:r>
        <w:rPr>
          <w:rFonts w:ascii="宋体" w:hAnsi="宋体" w:hint="eastAsia"/>
          <w:color w:val="000000"/>
        </w:rPr>
        <w:t>) v_2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dual);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lastRenderedPageBreak/>
        <w:t>---- Global cache log flushes for current blocks served %: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decode(v_2,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''</w:t>
      </w:r>
      <w:r>
        <w:rPr>
          <w:rFonts w:ascii="宋体" w:hAnsi="宋体" w:hint="eastAsia"/>
          <w:color w:val="000000"/>
        </w:rPr>
        <w:t>, v_1 / v_2)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 xml:space="preserve"> *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current block flush time'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current block flush time'</w:t>
      </w:r>
      <w:r>
        <w:rPr>
          <w:rFonts w:ascii="宋体" w:hAnsi="宋体" w:hint="eastAsia"/>
          <w:color w:val="000000"/>
        </w:rPr>
        <w:t>) v_1,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'current_flushes'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'current_flushes'</w:t>
      </w:r>
      <w:r>
        <w:rPr>
          <w:rFonts w:ascii="宋体" w:hAnsi="宋体" w:hint="eastAsia"/>
          <w:color w:val="000000"/>
        </w:rPr>
        <w:t>) v_2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dual);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Avg global cache current block flush time (ms):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decode(v_2,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''</w:t>
      </w:r>
      <w:r>
        <w:rPr>
          <w:rFonts w:ascii="宋体" w:hAnsi="宋体" w:hint="eastAsia"/>
          <w:color w:val="000000"/>
        </w:rPr>
        <w:t>, v_1 / v_2)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 xml:space="preserve"> *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'current_flushes'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'current_flushes'</w:t>
      </w:r>
      <w:r>
        <w:rPr>
          <w:rFonts w:ascii="宋体" w:hAnsi="宋体" w:hint="eastAsia"/>
          <w:color w:val="000000"/>
        </w:rPr>
        <w:t>) v_1,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current blocks served'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 current blocks served'</w:t>
      </w:r>
      <w:r>
        <w:rPr>
          <w:rFonts w:ascii="宋体" w:hAnsi="宋体" w:hint="eastAsia"/>
          <w:color w:val="000000"/>
        </w:rPr>
        <w:t>) v_2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dual);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Avg message sent queue time (ms):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decode(v_2,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''</w:t>
      </w:r>
      <w:r>
        <w:rPr>
          <w:rFonts w:ascii="宋体" w:hAnsi="宋体" w:hint="eastAsia"/>
          <w:color w:val="000000"/>
        </w:rPr>
        <w:t>, v_1 / v_2)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'msgs sent queue time (ms)'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'msgs sent queue time (ms)'</w:t>
      </w:r>
      <w:r>
        <w:rPr>
          <w:rFonts w:ascii="宋体" w:hAnsi="宋体" w:hint="eastAsia"/>
          <w:color w:val="000000"/>
        </w:rPr>
        <w:t>) v_1,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'msgs sent queued'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'msgs sent queued'</w:t>
      </w:r>
      <w:r>
        <w:rPr>
          <w:rFonts w:ascii="宋体" w:hAnsi="宋体" w:hint="eastAsia"/>
          <w:color w:val="000000"/>
        </w:rPr>
        <w:t>) v_2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dual);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Avg message sent queue time on ksxp (ms):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decode(v_2,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''</w:t>
      </w:r>
      <w:r>
        <w:rPr>
          <w:rFonts w:ascii="宋体" w:hAnsi="宋体" w:hint="eastAsia"/>
          <w:color w:val="000000"/>
        </w:rPr>
        <w:t>, v_1 / v_2)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'msgs sent queue time on ksxp (ms)'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'msgs sent queue time on ksxp (ms)'</w:t>
      </w:r>
      <w:r>
        <w:rPr>
          <w:rFonts w:ascii="宋体" w:hAnsi="宋体" w:hint="eastAsia"/>
          <w:color w:val="000000"/>
        </w:rPr>
        <w:t>) v_1,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'msgs sent queued on ksxp'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'msgs sent queued on ksxp'</w:t>
      </w:r>
      <w:r>
        <w:rPr>
          <w:rFonts w:ascii="宋体" w:hAnsi="宋体" w:hint="eastAsia"/>
          <w:color w:val="000000"/>
        </w:rPr>
        <w:t>) v_2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dual);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Avg message received queue time (ms):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decode(v_2,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''</w:t>
      </w:r>
      <w:r>
        <w:rPr>
          <w:rFonts w:ascii="宋体" w:hAnsi="宋体" w:hint="eastAsia"/>
          <w:color w:val="000000"/>
        </w:rPr>
        <w:t>, v_1 / v_2)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'msgs received queue time (ms)'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'msgs received queue time (ms)'</w:t>
      </w:r>
      <w:r>
        <w:rPr>
          <w:rFonts w:ascii="宋体" w:hAnsi="宋体" w:hint="eastAsia"/>
          <w:color w:val="000000"/>
        </w:rPr>
        <w:t>) v_1,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'msgs received queued'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'msgs received queued'</w:t>
      </w:r>
      <w:r>
        <w:rPr>
          <w:rFonts w:ascii="宋体" w:hAnsi="宋体" w:hint="eastAsia"/>
          <w:color w:val="000000"/>
        </w:rPr>
        <w:t>) v_2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dual);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Avg GCS message process time (ms):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decode(v_2,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''</w:t>
      </w:r>
      <w:r>
        <w:rPr>
          <w:rFonts w:ascii="宋体" w:hAnsi="宋体" w:hint="eastAsia"/>
          <w:color w:val="000000"/>
        </w:rPr>
        <w:t>, v_1 / v_2)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'gcs msgs process time(ms)'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'gcs msgs process time(ms)'</w:t>
      </w:r>
      <w:r>
        <w:rPr>
          <w:rFonts w:ascii="宋体" w:hAnsi="宋体" w:hint="eastAsia"/>
          <w:color w:val="000000"/>
        </w:rPr>
        <w:t>) v_1,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'gcs msgs received'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'gcs msgs received'</w:t>
      </w:r>
      <w:r>
        <w:rPr>
          <w:rFonts w:ascii="宋体" w:hAnsi="宋体" w:hint="eastAsia"/>
          <w:color w:val="000000"/>
        </w:rPr>
        <w:t>) v_2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dual);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Avg GES message process time (ms):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decode(v_2,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''</w:t>
      </w:r>
      <w:r>
        <w:rPr>
          <w:rFonts w:ascii="宋体" w:hAnsi="宋体" w:hint="eastAsia"/>
          <w:color w:val="000000"/>
        </w:rPr>
        <w:t>, v_1 / v_2)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'ges msgs process time(ms)'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'ges msgs process time(ms)'</w:t>
      </w:r>
      <w:r>
        <w:rPr>
          <w:rFonts w:ascii="宋体" w:hAnsi="宋体" w:hint="eastAsia"/>
          <w:color w:val="000000"/>
        </w:rPr>
        <w:t>) v_1,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'ges msgs received'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'ges msgs received'</w:t>
      </w:r>
      <w:r>
        <w:rPr>
          <w:rFonts w:ascii="宋体" w:hAnsi="宋体" w:hint="eastAsia"/>
          <w:color w:val="000000"/>
        </w:rPr>
        <w:t>) v_2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dual);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% of direct sent messages: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decode(v_2,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''</w:t>
      </w:r>
      <w:r>
        <w:rPr>
          <w:rFonts w:ascii="宋体" w:hAnsi="宋体" w:hint="eastAsia"/>
          <w:color w:val="000000"/>
        </w:rPr>
        <w:t>, v_1 / v_2)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'messages sent directly'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'messages sent directly'</w:t>
      </w:r>
      <w:r>
        <w:rPr>
          <w:rFonts w:ascii="宋体" w:hAnsi="宋体" w:hint="eastAsia"/>
          <w:color w:val="000000"/>
        </w:rPr>
        <w:t>) v_1,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br/>
        <w:t xml:space="preserve">                       (</w:t>
      </w:r>
      <w:r>
        <w:rPr>
          <w:rFonts w:ascii="宋体" w:hAnsi="宋体" w:hint="eastAsia"/>
          <w:color w:val="0000F0"/>
        </w:rPr>
        <w:t>'messages sent directly'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'messages sent indirectly'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color w:val="0000F0"/>
        </w:rPr>
        <w:t>'messages flow controlled'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br/>
        <w:t xml:space="preserve">                       (</w:t>
      </w:r>
      <w:r>
        <w:rPr>
          <w:rFonts w:ascii="宋体" w:hAnsi="宋体" w:hint="eastAsia"/>
          <w:color w:val="0000F0"/>
        </w:rPr>
        <w:t>'messages sent directly'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'messages sent indirectly'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color w:val="0000F0"/>
        </w:rPr>
        <w:t>'messages flow controlled'</w:t>
      </w:r>
      <w:r>
        <w:rPr>
          <w:rFonts w:ascii="宋体" w:hAnsi="宋体" w:hint="eastAsia"/>
          <w:color w:val="000000"/>
        </w:rPr>
        <w:t>)) v_2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dual);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% of indirect sent messages: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decode(v_2,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''</w:t>
      </w:r>
      <w:r>
        <w:rPr>
          <w:rFonts w:ascii="宋体" w:hAnsi="宋体" w:hint="eastAsia"/>
          <w:color w:val="000000"/>
        </w:rPr>
        <w:t>, v_1 / v_2)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'messages sent indirectly'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'messages sent indirectly'</w:t>
      </w:r>
      <w:r>
        <w:rPr>
          <w:rFonts w:ascii="宋体" w:hAnsi="宋体" w:hint="eastAsia"/>
          <w:color w:val="000000"/>
        </w:rPr>
        <w:t>) v_1,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br/>
        <w:t xml:space="preserve">                       (</w:t>
      </w:r>
      <w:r>
        <w:rPr>
          <w:rFonts w:ascii="宋体" w:hAnsi="宋体" w:hint="eastAsia"/>
          <w:color w:val="0000F0"/>
        </w:rPr>
        <w:t>'messages sent directly'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'messages sent indirectly'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color w:val="0000F0"/>
        </w:rPr>
        <w:t>'messages flow controlled'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br/>
        <w:t xml:space="preserve">                       (</w:t>
      </w:r>
      <w:r>
        <w:rPr>
          <w:rFonts w:ascii="宋体" w:hAnsi="宋体" w:hint="eastAsia"/>
          <w:color w:val="0000F0"/>
        </w:rPr>
        <w:t>'messages sent directly'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'messages sent indirectly'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color w:val="0000F0"/>
        </w:rPr>
        <w:t>'messages flow controlled'</w:t>
      </w:r>
      <w:r>
        <w:rPr>
          <w:rFonts w:ascii="宋体" w:hAnsi="宋体" w:hint="eastAsia"/>
          <w:color w:val="000000"/>
        </w:rPr>
        <w:t>)) v_2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dual);</w:t>
      </w:r>
      <w:r>
        <w:rPr>
          <w:rFonts w:ascii="宋体" w:hAnsi="宋体" w:hint="eastAsia"/>
          <w:color w:val="000000"/>
        </w:rPr>
        <w:br/>
      </w:r>
    </w:p>
    <w:p w:rsidR="005F3808" w:rsidRDefault="004366CD">
      <w:pPr>
        <w:outlineLvl w:val="2"/>
        <w:rPr>
          <w:rFonts w:ascii="宋体" w:hAnsi="宋体"/>
          <w:i/>
          <w:color w:val="0000FF"/>
        </w:rPr>
      </w:pPr>
      <w:r>
        <w:rPr>
          <w:rFonts w:ascii="宋体" w:hAnsi="宋体" w:hint="eastAsia"/>
          <w:i/>
          <w:color w:val="0000FF"/>
        </w:rPr>
        <w:t>---- % of flow controlled messages: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decode(v_2,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''</w:t>
      </w:r>
      <w:r>
        <w:rPr>
          <w:rFonts w:ascii="宋体" w:hAnsi="宋体" w:hint="eastAsia"/>
          <w:color w:val="000000"/>
        </w:rPr>
        <w:t>, v_1 / v_2)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'messages flow controlled'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'messages flow controlled'</w:t>
      </w:r>
      <w:r>
        <w:rPr>
          <w:rFonts w:ascii="宋体" w:hAnsi="宋体" w:hint="eastAsia"/>
          <w:color w:val="000000"/>
        </w:rPr>
        <w:t>) v_1,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br/>
        <w:t xml:space="preserve">                       (</w:t>
      </w:r>
      <w:r>
        <w:rPr>
          <w:rFonts w:ascii="宋体" w:hAnsi="宋体" w:hint="eastAsia"/>
          <w:color w:val="0000F0"/>
        </w:rPr>
        <w:t>'messages sent directly'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'messages sent indirectly'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color w:val="0000F0"/>
        </w:rPr>
        <w:t>'messages flow controlled'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br/>
        <w:t xml:space="preserve">                       (</w:t>
      </w:r>
      <w:r>
        <w:rPr>
          <w:rFonts w:ascii="宋体" w:hAnsi="宋体" w:hint="eastAsia"/>
          <w:color w:val="0000F0"/>
        </w:rPr>
        <w:t>'messages sent directly'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'messages sent indirectly'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color w:val="0000F0"/>
        </w:rPr>
        <w:t>'messages flow controlled'</w:t>
      </w:r>
      <w:r>
        <w:rPr>
          <w:rFonts w:ascii="宋体" w:hAnsi="宋体" w:hint="eastAsia"/>
          <w:color w:val="000000"/>
        </w:rPr>
        <w:t>)) v_2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dual);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----Time Model Statistics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stat_name,</w:t>
      </w:r>
      <w:r>
        <w:rPr>
          <w:rFonts w:ascii="宋体" w:hAnsi="宋体" w:hint="eastAsia"/>
          <w:color w:val="000000"/>
        </w:rPr>
        <w:br/>
        <w:t xml:space="preserve">       seconds,</w:t>
      </w:r>
      <w:r>
        <w:rPr>
          <w:rFonts w:ascii="宋体" w:hAnsi="宋体" w:hint="eastAsia"/>
          <w:color w:val="000000"/>
        </w:rPr>
        <w:br/>
        <w:t xml:space="preserve">       decode((dbt + bglast),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b/>
          <w:color w:val="000000"/>
        </w:rPr>
        <w:t>percent</w:t>
      </w:r>
      <w:r>
        <w:rPr>
          <w:rFonts w:ascii="宋体" w:hAnsi="宋体" w:hint="eastAsia"/>
          <w:color w:val="000000"/>
        </w:rPr>
        <w:t>,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(dbt + bglast) order_col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b.stat_name,</w:t>
      </w:r>
      <w:r>
        <w:rPr>
          <w:rFonts w:ascii="宋体" w:hAnsi="宋体" w:hint="eastAsia"/>
          <w:color w:val="000000"/>
        </w:rPr>
        <w:br/>
        <w:t xml:space="preserve">               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a.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as</w:t>
      </w:r>
      <w:r>
        <w:rPr>
          <w:rFonts w:ascii="宋体" w:hAnsi="宋体" w:hint="eastAsia"/>
          <w:color w:val="000000"/>
        </w:rPr>
        <w:t xml:space="preserve"> seconds,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</w:t>
      </w:r>
      <w:r>
        <w:rPr>
          <w:rFonts w:ascii="宋体" w:hAnsi="宋体" w:hint="eastAsia"/>
          <w:color w:val="000000"/>
        </w:rPr>
        <w:br/>
        <w:t xml:space="preserve">               ((b.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a.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 /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DBA_HIST_SYS_TIME_MODEL b, DBA_HIST_SYS_TIME_MODEL e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'DB time'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'DB time'</w:t>
      </w:r>
      <w:r>
        <w:rPr>
          <w:rFonts w:ascii="宋体" w:hAnsi="宋体" w:hint="eastAsia"/>
          <w:color w:val="000000"/>
        </w:rPr>
        <w:t xml:space="preserve">)) </w:t>
      </w:r>
      <w:r>
        <w:rPr>
          <w:rFonts w:ascii="宋体" w:hAnsi="宋体" w:hint="eastAsia"/>
          <w:b/>
          <w:color w:val="000000"/>
        </w:rPr>
        <w:t>as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percent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decode(b.stat_name, </w:t>
      </w:r>
      <w:r>
        <w:rPr>
          <w:rFonts w:ascii="宋体" w:hAnsi="宋体" w:hint="eastAsia"/>
          <w:color w:val="0000F0"/>
        </w:rPr>
        <w:t>'DB time'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dbt,</w:t>
      </w:r>
      <w:r>
        <w:rPr>
          <w:rFonts w:ascii="宋体" w:hAnsi="宋体" w:hint="eastAsia"/>
          <w:color w:val="000000"/>
        </w:rPr>
        <w:br/>
        <w:t xml:space="preserve">               decode(instr(b.stat_name, </w:t>
      </w:r>
      <w:r>
        <w:rPr>
          <w:rFonts w:ascii="宋体" w:hAnsi="宋体" w:hint="eastAsia"/>
          <w:color w:val="0000F0"/>
        </w:rPr>
        <w:t>'background'</w:t>
      </w:r>
      <w:r>
        <w:rPr>
          <w:rFonts w:ascii="宋体" w:hAnsi="宋体" w:hint="eastAsia"/>
          <w:color w:val="000000"/>
        </w:rPr>
        <w:t xml:space="preserve">),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bglast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dba_hist_sys_time_model a, dba_hist_sys_time_model b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a.dbid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a.instance_number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a.snap_id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a.stat_id = b.stat_id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a.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order_col </w:t>
      </w:r>
      <w:r>
        <w:rPr>
          <w:rFonts w:ascii="宋体" w:hAnsi="宋体" w:hint="eastAsia"/>
          <w:b/>
          <w:color w:val="000000"/>
        </w:rPr>
        <w:t>asc</w:t>
      </w:r>
      <w:r>
        <w:rPr>
          <w:rFonts w:ascii="宋体" w:hAnsi="宋体" w:hint="eastAsia"/>
          <w:color w:val="000000"/>
        </w:rPr>
        <w:t xml:space="preserve">, seconds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stat_name;</w:t>
      </w:r>
    </w:p>
    <w:p w:rsidR="005F3808" w:rsidRDefault="005F3808">
      <w:pPr>
        <w:rPr>
          <w:rFonts w:ascii="宋体" w:hAnsi="宋体"/>
          <w:bCs/>
          <w:color w:val="0000FF"/>
        </w:rPr>
      </w:pPr>
    </w:p>
    <w:p w:rsidR="005F3808" w:rsidRDefault="004366CD">
      <w:pPr>
        <w:outlineLvl w:val="2"/>
        <w:rPr>
          <w:rFonts w:ascii="宋体" w:hAnsi="宋体"/>
          <w:bCs/>
          <w:color w:val="0000FF"/>
        </w:rPr>
      </w:pPr>
      <w:r>
        <w:rPr>
          <w:rFonts w:ascii="宋体" w:hAnsi="宋体" w:hint="eastAsia"/>
          <w:bCs/>
          <w:color w:val="0000FF"/>
        </w:rPr>
        <w:t>----Wait Class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e.wait_class wait_class,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(e.total_waits - nvl(b.total_waits,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waits,</w:t>
      </w:r>
      <w:r>
        <w:rPr>
          <w:rFonts w:ascii="宋体" w:hAnsi="宋体" w:hint="eastAsia"/>
          <w:color w:val="000000"/>
        </w:rPr>
        <w:br/>
        <w:t xml:space="preserve">       decode(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(e.total_waits - nvl(b.total_waits,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(e.total_timeouts - nvl(b.total_timeouts,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(e.total_waits - nvl(b.total_waits,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))) topct,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(e.time_waited_micro - nvl(b.time_waited_micro,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time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decode(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(e.total_waits - nvl(b.total_waits,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(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(e.time_waited_micro - nvl(b.time_waited_micro,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 / </w:t>
      </w:r>
      <w:r>
        <w:rPr>
          <w:rFonts w:ascii="宋体" w:hAnsi="宋体" w:hint="eastAsia"/>
          <w:color w:val="0000F0"/>
        </w:rPr>
        <w:t>1000</w:t>
      </w:r>
      <w:r>
        <w:rPr>
          <w:rFonts w:ascii="宋体" w:hAnsi="宋体" w:hint="eastAsia"/>
          <w:color w:val="000000"/>
        </w:rPr>
        <w:t>) /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(e.total_waits - nvl(b.total_waits,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))) avgwt,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(e.total_waits - nvl(b.total_waits,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 txwaits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dba_hist_system_event b, dba_hist_system_event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b.snap_id(+)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b.event_id(+) = e.event_id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e.total_waits &gt; nvl(b.total_waits,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e.wait_class != </w:t>
      </w:r>
      <w:r>
        <w:rPr>
          <w:rFonts w:ascii="宋体" w:hAnsi="宋体" w:hint="eastAsia"/>
          <w:color w:val="0000F0"/>
        </w:rPr>
        <w:t>'Idle'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e.wait_class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time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 xml:space="preserve">, waits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wait_class;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outlineLvl w:val="2"/>
        <w:rPr>
          <w:rFonts w:ascii="宋体" w:hAnsi="宋体"/>
          <w:bCs/>
          <w:color w:val="0000FF"/>
        </w:rPr>
      </w:pPr>
      <w:r>
        <w:rPr>
          <w:rFonts w:ascii="宋体" w:hAnsi="宋体" w:hint="eastAsia"/>
          <w:bCs/>
          <w:color w:val="0000FF"/>
        </w:rPr>
        <w:t>----Wait Events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e.event_name event,</w:t>
      </w:r>
      <w:r>
        <w:rPr>
          <w:rFonts w:ascii="宋体" w:hAnsi="宋体" w:hint="eastAsia"/>
          <w:color w:val="000000"/>
        </w:rPr>
        <w:br/>
        <w:t xml:space="preserve">       e.total_waits - nvl(b.total_waits,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waits,</w:t>
      </w:r>
      <w:r>
        <w:rPr>
          <w:rFonts w:ascii="宋体" w:hAnsi="宋体" w:hint="eastAsia"/>
          <w:color w:val="000000"/>
        </w:rPr>
        <w:br/>
        <w:t xml:space="preserve">       decode(e.total_waits - nvl(b.total_waits,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(e.total_timeouts - nvl(b.total_timeouts,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(e.total_waits - nvl(b.total_waits,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))) pctto,</w:t>
      </w:r>
      <w:r>
        <w:rPr>
          <w:rFonts w:ascii="宋体" w:hAnsi="宋体" w:hint="eastAsia"/>
          <w:color w:val="000000"/>
        </w:rPr>
        <w:br/>
        <w:t xml:space="preserve">       (e.time_waited_micro - nvl(b.time_waited_micro,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time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decode((e.total_waits - nvl(b.total_waits,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((e.time_waited_micro - nvl(b.time_waited_micro,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 / </w:t>
      </w:r>
      <w:r>
        <w:rPr>
          <w:rFonts w:ascii="宋体" w:hAnsi="宋体" w:hint="eastAsia"/>
          <w:color w:val="0000F0"/>
        </w:rPr>
        <w:t>1000</w:t>
      </w:r>
      <w:r>
        <w:rPr>
          <w:rFonts w:ascii="宋体" w:hAnsi="宋体" w:hint="eastAsia"/>
          <w:color w:val="000000"/>
        </w:rPr>
        <w:t>) /</w:t>
      </w:r>
      <w:r>
        <w:rPr>
          <w:rFonts w:ascii="宋体" w:hAnsi="宋体" w:hint="eastAsia"/>
          <w:color w:val="000000"/>
        </w:rPr>
        <w:br/>
        <w:t xml:space="preserve">              (e.total_waits - nvl(b.total_waits,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))) avgwt,</w:t>
      </w:r>
      <w:r>
        <w:rPr>
          <w:rFonts w:ascii="宋体" w:hAnsi="宋体" w:hint="eastAsia"/>
          <w:color w:val="000000"/>
        </w:rPr>
        <w:br/>
        <w:t xml:space="preserve">       (e.total_waits - nvl(b.total_waits,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 txwaits,</w:t>
      </w:r>
      <w:r>
        <w:rPr>
          <w:rFonts w:ascii="宋体" w:hAnsi="宋体" w:hint="eastAsia"/>
          <w:color w:val="000000"/>
        </w:rPr>
        <w:br/>
        <w:t xml:space="preserve">       decode(e.wait_class, </w:t>
      </w:r>
      <w:r>
        <w:rPr>
          <w:rFonts w:ascii="宋体" w:hAnsi="宋体" w:hint="eastAsia"/>
          <w:color w:val="0000F0"/>
        </w:rPr>
        <w:t>'Idle'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99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idle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dba_hist_system_event b, dba_hist_system_event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b.snap_id(+)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b.event_id(+) = e.event_id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e.total_waits &gt; nvl(b.total_waits,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e.event_name </w:t>
      </w:r>
      <w:r>
        <w:rPr>
          <w:rFonts w:ascii="宋体" w:hAnsi="宋体" w:hint="eastAsia"/>
          <w:b/>
          <w:color w:val="000000"/>
        </w:rPr>
        <w:t>not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'smon timer'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</w:t>
      </w:r>
      <w:r>
        <w:rPr>
          <w:rFonts w:ascii="宋体" w:hAnsi="宋体" w:hint="eastAsia"/>
          <w:color w:val="0000F0"/>
        </w:rPr>
        <w:t>'pmon timer'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</w:t>
      </w:r>
      <w:r>
        <w:rPr>
          <w:rFonts w:ascii="宋体" w:hAnsi="宋体" w:hint="eastAsia"/>
          <w:color w:val="0000F0"/>
        </w:rPr>
        <w:t>'dispatcher timer'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</w:t>
      </w:r>
      <w:r>
        <w:rPr>
          <w:rFonts w:ascii="宋体" w:hAnsi="宋体" w:hint="eastAsia"/>
          <w:color w:val="0000F0"/>
        </w:rPr>
        <w:t>'dispatcher listen timer'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</w:t>
      </w:r>
      <w:r>
        <w:rPr>
          <w:rFonts w:ascii="宋体" w:hAnsi="宋体" w:hint="eastAsia"/>
          <w:color w:val="0000F0"/>
        </w:rPr>
        <w:t>'rdbms ipc message'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idle, </w:t>
      </w:r>
      <w:r>
        <w:rPr>
          <w:rFonts w:ascii="宋体" w:hAnsi="宋体" w:hint="eastAsia"/>
          <w:b/>
          <w:color w:val="000000"/>
        </w:rPr>
        <w:t>time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 xml:space="preserve">, waits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event;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outlineLvl w:val="2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----Background Wait Events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e.event_name event,</w:t>
      </w:r>
      <w:r>
        <w:rPr>
          <w:rFonts w:ascii="宋体" w:hAnsi="宋体" w:hint="eastAsia"/>
          <w:color w:val="000000"/>
        </w:rPr>
        <w:br/>
        <w:t xml:space="preserve">       e.total_waits - nvl(b.total_waits,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waits,</w:t>
      </w:r>
      <w:r>
        <w:rPr>
          <w:rFonts w:ascii="宋体" w:hAnsi="宋体" w:hint="eastAsia"/>
          <w:color w:val="000000"/>
        </w:rPr>
        <w:br/>
        <w:t xml:space="preserve">       decode(e.total_waits - nvl(b.total_waits,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(e.total_timeouts - nvl(b.total_timeouts,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(e.total_waits - nvl(b.total_waits,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))) pctto,</w:t>
      </w:r>
      <w:r>
        <w:rPr>
          <w:rFonts w:ascii="宋体" w:hAnsi="宋体" w:hint="eastAsia"/>
          <w:color w:val="000000"/>
        </w:rPr>
        <w:br/>
        <w:t xml:space="preserve">       (e.time_waited_micro - nvl(b.time_waited_micro,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time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decode((e.total_waits - nvl(b.total_waits,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((e.time_waited_micro - nvl(b.time_waited_micro,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 / </w:t>
      </w:r>
      <w:r>
        <w:rPr>
          <w:rFonts w:ascii="宋体" w:hAnsi="宋体" w:hint="eastAsia"/>
          <w:color w:val="0000F0"/>
        </w:rPr>
        <w:t>1000</w:t>
      </w:r>
      <w:r>
        <w:rPr>
          <w:rFonts w:ascii="宋体" w:hAnsi="宋体" w:hint="eastAsia"/>
          <w:color w:val="000000"/>
        </w:rPr>
        <w:t>) /</w:t>
      </w:r>
      <w:r>
        <w:rPr>
          <w:rFonts w:ascii="宋体" w:hAnsi="宋体" w:hint="eastAsia"/>
          <w:color w:val="000000"/>
        </w:rPr>
        <w:br/>
        <w:t xml:space="preserve">              (e.total_waits - nvl(b.total_waits,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))) avgwt,</w:t>
      </w:r>
      <w:r>
        <w:rPr>
          <w:rFonts w:ascii="宋体" w:hAnsi="宋体" w:hint="eastAsia"/>
          <w:color w:val="000000"/>
        </w:rPr>
        <w:br/>
        <w:t xml:space="preserve">       (e.total_waits - nvl(b.total_waits,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 txwaits,</w:t>
      </w:r>
      <w:r>
        <w:rPr>
          <w:rFonts w:ascii="宋体" w:hAnsi="宋体" w:hint="eastAsia"/>
          <w:color w:val="000000"/>
        </w:rPr>
        <w:br/>
        <w:t xml:space="preserve">       decode(e.wait_class, </w:t>
      </w:r>
      <w:r>
        <w:rPr>
          <w:rFonts w:ascii="宋体" w:hAnsi="宋体" w:hint="eastAsia"/>
          <w:color w:val="0000F0"/>
        </w:rPr>
        <w:t>' Idle 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99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idle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dba_hist_bg_event_summary b, dba_hist_bg_event_summary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b.snap_id(+)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b.event_id(+) = e.event_id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e.total_waits &gt; nvl(b.total_waits,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idle, </w:t>
      </w:r>
      <w:r>
        <w:rPr>
          <w:rFonts w:ascii="宋体" w:hAnsi="宋体" w:hint="eastAsia"/>
          <w:b/>
          <w:color w:val="000000"/>
        </w:rPr>
        <w:t>time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 xml:space="preserve">, waits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event;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----Operating System Statistics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br/>
        <w:t xml:space="preserve">      substr(e.stat_name,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35</w:t>
      </w:r>
      <w:r>
        <w:rPr>
          <w:rFonts w:ascii="宋体" w:hAnsi="宋体" w:hint="eastAsia"/>
          <w:color w:val="000000"/>
        </w:rPr>
        <w:t xml:space="preserve">) </w:t>
      </w:r>
      <w:r>
        <w:rPr>
          <w:rFonts w:ascii="宋体" w:hAnsi="宋体" w:hint="eastAsia"/>
          <w:b/>
          <w:color w:val="000000"/>
        </w:rPr>
        <w:t>as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(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like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'NUM_CPU%'</w:t>
      </w:r>
      <w:r>
        <w:rPr>
          <w:rFonts w:ascii="宋体" w:hAnsi="宋体" w:hint="eastAsia"/>
          <w:color w:val="000000"/>
        </w:rPr>
        <w:t xml:space="preserve">          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'LOAD'</w:t>
      </w:r>
      <w:r>
        <w:rPr>
          <w:rFonts w:ascii="宋体" w:hAnsi="宋体" w:hint="eastAsia"/>
          <w:color w:val="000000"/>
        </w:rPr>
        <w:t xml:space="preserve">                 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'PHYSICAL_MEMORY_BYTES'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 xml:space="preserve">) </w:t>
      </w:r>
      <w:r>
        <w:rPr>
          <w:rFonts w:ascii="宋体" w:hAnsi="宋体" w:hint="eastAsia"/>
          <w:b/>
          <w:color w:val="000000"/>
        </w:rPr>
        <w:t>as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( decode(instrb(e.stat_name, </w:t>
      </w:r>
      <w:r>
        <w:rPr>
          <w:rFonts w:ascii="宋体" w:hAnsi="宋体" w:hint="eastAsia"/>
          <w:color w:val="0000F0"/>
        </w:rPr>
        <w:t>'TIME'</w:t>
      </w:r>
      <w:r>
        <w:rPr>
          <w:rFonts w:ascii="宋体" w:hAnsi="宋体" w:hint="eastAsia"/>
          <w:color w:val="000000"/>
        </w:rPr>
        <w:t xml:space="preserve">),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+ decode(instrb(e.stat_name, </w:t>
      </w:r>
      <w:r>
        <w:rPr>
          <w:rFonts w:ascii="宋体" w:hAnsi="宋体" w:hint="eastAsia"/>
          <w:color w:val="0000F0"/>
        </w:rPr>
        <w:t>'LOAD'</w:t>
      </w:r>
      <w:r>
        <w:rPr>
          <w:rFonts w:ascii="宋体" w:hAnsi="宋体" w:hint="eastAsia"/>
          <w:color w:val="000000"/>
        </w:rPr>
        <w:t xml:space="preserve">),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+ decode(instrb(e.stat_name, </w:t>
      </w:r>
      <w:r>
        <w:rPr>
          <w:rFonts w:ascii="宋体" w:hAnsi="宋体" w:hint="eastAsia"/>
          <w:color w:val="0000F0"/>
        </w:rPr>
        <w:t>'CPU_WAIT'</w:t>
      </w:r>
      <w:r>
        <w:rPr>
          <w:rFonts w:ascii="宋体" w:hAnsi="宋体" w:hint="eastAsia"/>
          <w:color w:val="000000"/>
        </w:rPr>
        <w:t xml:space="preserve">),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3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+ decode(instrb(e.stat_name, </w:t>
      </w:r>
      <w:r>
        <w:rPr>
          <w:rFonts w:ascii="宋体" w:hAnsi="宋体" w:hint="eastAsia"/>
          <w:color w:val="0000F0"/>
        </w:rPr>
        <w:t>'VM_'</w:t>
      </w:r>
      <w:r>
        <w:rPr>
          <w:rFonts w:ascii="宋体" w:hAnsi="宋体" w:hint="eastAsia"/>
          <w:color w:val="000000"/>
        </w:rPr>
        <w:t xml:space="preserve">),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4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+ decode(instrb(e.stat_name, </w:t>
      </w:r>
      <w:r>
        <w:rPr>
          <w:rFonts w:ascii="宋体" w:hAnsi="宋体" w:hint="eastAsia"/>
          <w:color w:val="0000F0"/>
        </w:rPr>
        <w:t>'PHYSICAL_MEMORY'</w:t>
      </w:r>
      <w:r>
        <w:rPr>
          <w:rFonts w:ascii="宋体" w:hAnsi="宋体" w:hint="eastAsia"/>
          <w:color w:val="000000"/>
        </w:rPr>
        <w:t xml:space="preserve">),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5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+ decode(instrb(e.stat_name, </w:t>
      </w:r>
      <w:r>
        <w:rPr>
          <w:rFonts w:ascii="宋体" w:hAnsi="宋体" w:hint="eastAsia"/>
          <w:color w:val="0000F0"/>
        </w:rPr>
        <w:t>'NUM_CPU'</w:t>
      </w:r>
      <w:r>
        <w:rPr>
          <w:rFonts w:ascii="宋体" w:hAnsi="宋体" w:hint="eastAsia"/>
          <w:color w:val="000000"/>
        </w:rPr>
        <w:t xml:space="preserve">),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6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)                                                      styp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dba_hist_osstat b, </w:t>
      </w:r>
      <w:r>
        <w:rPr>
          <w:rFonts w:ascii="宋体" w:hAnsi="宋体" w:hint="eastAsia"/>
          <w:color w:val="000000"/>
        </w:rPr>
        <w:br/>
        <w:t xml:space="preserve">         dba_hist_osstat e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b.stat_id = e.stat_id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styp </w:t>
      </w:r>
      <w:r>
        <w:rPr>
          <w:rFonts w:ascii="宋体" w:hAnsi="宋体" w:hint="eastAsia"/>
          <w:b/>
          <w:color w:val="000000"/>
        </w:rPr>
        <w:t>asc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asc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----Service Statistics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service_name,</w:t>
      </w:r>
      <w:r>
        <w:rPr>
          <w:rFonts w:ascii="宋体" w:hAnsi="宋体" w:hint="eastAsia"/>
          <w:color w:val="000000"/>
        </w:rPr>
        <w:br/>
        <w:t xml:space="preserve">       round(db_time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round(db_cpu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phy_reads,</w:t>
      </w:r>
      <w:r>
        <w:rPr>
          <w:rFonts w:ascii="宋体" w:hAnsi="宋体" w:hint="eastAsia"/>
          <w:color w:val="000000"/>
        </w:rPr>
        <w:br/>
        <w:t xml:space="preserve">       log_reads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s1.service_name,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(decode(s1.stat_name, </w:t>
      </w:r>
      <w:r>
        <w:rPr>
          <w:rFonts w:ascii="宋体" w:hAnsi="宋体" w:hint="eastAsia"/>
          <w:color w:val="0000F0"/>
        </w:rPr>
        <w:t>'DB time'</w:t>
      </w:r>
      <w:r>
        <w:rPr>
          <w:rFonts w:ascii="宋体" w:hAnsi="宋体" w:hint="eastAsia"/>
          <w:color w:val="000000"/>
        </w:rPr>
        <w:t xml:space="preserve">, s1.diff,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db_time,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(decode(s1.stat_name, </w:t>
      </w:r>
      <w:r>
        <w:rPr>
          <w:rFonts w:ascii="宋体" w:hAnsi="宋体" w:hint="eastAsia"/>
          <w:color w:val="0000F0"/>
        </w:rPr>
        <w:t>'DB CPU'</w:t>
      </w:r>
      <w:r>
        <w:rPr>
          <w:rFonts w:ascii="宋体" w:hAnsi="宋体" w:hint="eastAsia"/>
          <w:color w:val="000000"/>
        </w:rPr>
        <w:t xml:space="preserve">, s1.diff,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db_cpu,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(decode(s1.stat_name, </w:t>
      </w:r>
      <w:r>
        <w:rPr>
          <w:rFonts w:ascii="宋体" w:hAnsi="宋体" w:hint="eastAsia"/>
          <w:color w:val="0000F0"/>
        </w:rPr>
        <w:t>'physical reads'</w:t>
      </w:r>
      <w:r>
        <w:rPr>
          <w:rFonts w:ascii="宋体" w:hAnsi="宋体" w:hint="eastAsia"/>
          <w:color w:val="000000"/>
        </w:rPr>
        <w:t xml:space="preserve">, s1.diff,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phy_reads,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(decode(s1.stat_name,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color w:val="0000F0"/>
        </w:rPr>
        <w:t>' session logical reads 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      s1.diff,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log_reads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e.service_name service_name,</w:t>
      </w:r>
      <w:r>
        <w:rPr>
          <w:rFonts w:ascii="宋体" w:hAnsi="宋体" w:hint="eastAsia"/>
          <w:color w:val="000000"/>
        </w:rPr>
        <w:br/>
        <w:t xml:space="preserve">                       e.stat_name stat_name,</w:t>
      </w:r>
      <w:r>
        <w:rPr>
          <w:rFonts w:ascii="宋体" w:hAnsi="宋体" w:hint="eastAsia"/>
          <w:color w:val="000000"/>
        </w:rPr>
        <w:br/>
        <w:t xml:space="preserve">                      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diff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dba_hist_service_stat b, dba_hist_service_stat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b.stat_id = e.stat_id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b.service_name_hash = e.service_name_hash) s1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s1.service_name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db_time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service_name)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&lt;= </w:t>
      </w:r>
      <w:r>
        <w:rPr>
          <w:rFonts w:ascii="宋体" w:hAnsi="宋体" w:hint="eastAsia"/>
          <w:color w:val="0000F0"/>
        </w:rPr>
        <w:t>5;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----Service Wait Class Stats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service_name,</w:t>
      </w:r>
      <w:r>
        <w:rPr>
          <w:rFonts w:ascii="宋体" w:hAnsi="宋体" w:hint="eastAsia"/>
          <w:color w:val="000000"/>
        </w:rPr>
        <w:br/>
        <w:t xml:space="preserve">       uio_waits,</w:t>
      </w:r>
      <w:r>
        <w:rPr>
          <w:rFonts w:ascii="宋体" w:hAnsi="宋体" w:hint="eastAsia"/>
          <w:color w:val="000000"/>
        </w:rPr>
        <w:br/>
        <w:t xml:space="preserve">       uio_time,</w:t>
      </w:r>
      <w:r>
        <w:rPr>
          <w:rFonts w:ascii="宋体" w:hAnsi="宋体" w:hint="eastAsia"/>
          <w:color w:val="000000"/>
        </w:rPr>
        <w:br/>
        <w:t xml:space="preserve">       con_waits,</w:t>
      </w:r>
      <w:r>
        <w:rPr>
          <w:rFonts w:ascii="宋体" w:hAnsi="宋体" w:hint="eastAsia"/>
          <w:color w:val="000000"/>
        </w:rPr>
        <w:br/>
        <w:t xml:space="preserve">       con_time,</w:t>
      </w:r>
      <w:r>
        <w:rPr>
          <w:rFonts w:ascii="宋体" w:hAnsi="宋体" w:hint="eastAsia"/>
          <w:color w:val="000000"/>
        </w:rPr>
        <w:br/>
        <w:t xml:space="preserve">       adm_waits,</w:t>
      </w:r>
      <w:r>
        <w:rPr>
          <w:rFonts w:ascii="宋体" w:hAnsi="宋体" w:hint="eastAsia"/>
          <w:color w:val="000000"/>
        </w:rPr>
        <w:br/>
        <w:t xml:space="preserve">       adm_time,</w:t>
      </w:r>
      <w:r>
        <w:rPr>
          <w:rFonts w:ascii="宋体" w:hAnsi="宋体" w:hint="eastAsia"/>
          <w:color w:val="000000"/>
        </w:rPr>
        <w:br/>
        <w:t xml:space="preserve">       net_waits,</w:t>
      </w:r>
      <w:r>
        <w:rPr>
          <w:rFonts w:ascii="宋体" w:hAnsi="宋体" w:hint="eastAsia"/>
          <w:color w:val="000000"/>
        </w:rPr>
        <w:br/>
        <w:t xml:space="preserve">       net_time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stat1.service_name service_name,</w:t>
      </w:r>
      <w:r>
        <w:rPr>
          <w:rFonts w:ascii="宋体" w:hAnsi="宋体" w:hint="eastAsia"/>
          <w:color w:val="000000"/>
        </w:rPr>
        <w:br/>
        <w:t xml:space="preserve">               db_time,</w:t>
      </w:r>
      <w:r>
        <w:rPr>
          <w:rFonts w:ascii="宋体" w:hAnsi="宋体" w:hint="eastAsia"/>
          <w:color w:val="000000"/>
        </w:rPr>
        <w:br/>
        <w:t xml:space="preserve">               uio_waits,</w:t>
      </w:r>
      <w:r>
        <w:rPr>
          <w:rFonts w:ascii="宋体" w:hAnsi="宋体" w:hint="eastAsia"/>
          <w:color w:val="000000"/>
        </w:rPr>
        <w:br/>
        <w:t xml:space="preserve">               uio_time,</w:t>
      </w:r>
      <w:r>
        <w:rPr>
          <w:rFonts w:ascii="宋体" w:hAnsi="宋体" w:hint="eastAsia"/>
          <w:color w:val="000000"/>
        </w:rPr>
        <w:br/>
        <w:t xml:space="preserve">               con_waits,</w:t>
      </w:r>
      <w:r>
        <w:rPr>
          <w:rFonts w:ascii="宋体" w:hAnsi="宋体" w:hint="eastAsia"/>
          <w:color w:val="000000"/>
        </w:rPr>
        <w:br/>
        <w:t xml:space="preserve">               con_time,</w:t>
      </w:r>
      <w:r>
        <w:rPr>
          <w:rFonts w:ascii="宋体" w:hAnsi="宋体" w:hint="eastAsia"/>
          <w:color w:val="000000"/>
        </w:rPr>
        <w:br/>
        <w:t xml:space="preserve">               adm_waits,</w:t>
      </w:r>
      <w:r>
        <w:rPr>
          <w:rFonts w:ascii="宋体" w:hAnsi="宋体" w:hint="eastAsia"/>
          <w:color w:val="000000"/>
        </w:rPr>
        <w:br/>
        <w:t xml:space="preserve">               adm_time,</w:t>
      </w:r>
      <w:r>
        <w:rPr>
          <w:rFonts w:ascii="宋体" w:hAnsi="宋体" w:hint="eastAsia"/>
          <w:color w:val="000000"/>
        </w:rPr>
        <w:br/>
        <w:t xml:space="preserve">               net_waits,</w:t>
      </w:r>
      <w:r>
        <w:rPr>
          <w:rFonts w:ascii="宋体" w:hAnsi="宋体" w:hint="eastAsia"/>
          <w:color w:val="000000"/>
        </w:rPr>
        <w:br/>
        <w:t xml:space="preserve">               net_time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s1.service_name,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(decode(s1.stat_name, </w:t>
      </w:r>
      <w:r>
        <w:rPr>
          <w:rFonts w:ascii="宋体" w:hAnsi="宋体" w:hint="eastAsia"/>
          <w:color w:val="0000F0"/>
        </w:rPr>
        <w:t>' DB time '</w:t>
      </w:r>
      <w:r>
        <w:rPr>
          <w:rFonts w:ascii="宋体" w:hAnsi="宋体" w:hint="eastAsia"/>
          <w:color w:val="000000"/>
        </w:rPr>
        <w:t xml:space="preserve">, s1.diff,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db_time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e.service_name service_name,</w:t>
      </w:r>
      <w:r>
        <w:rPr>
          <w:rFonts w:ascii="宋体" w:hAnsi="宋体" w:hint="eastAsia"/>
          <w:color w:val="000000"/>
        </w:rPr>
        <w:br/>
        <w:t xml:space="preserve">                               e.stat_name stat_name,</w:t>
      </w:r>
      <w:r>
        <w:rPr>
          <w:rFonts w:ascii="宋体" w:hAnsi="宋体" w:hint="eastAsia"/>
          <w:color w:val="000000"/>
        </w:rPr>
        <w:br/>
        <w:t xml:space="preserve">                              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diff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dba_hist_service_stat b,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           dba_hist_service_stat e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b.stat_id = e.stat_id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b.service_name_hash = e.service_name_hash) s1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s1.service_name) stat1,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s2.service_name,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(decode(s2.wait_class,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'User I/O'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    s2.total_waits,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uio_waits,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(decode(s2.wait_class,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'User I/O'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    s2.time_waited,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uio_time,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(decode(s2.wait_class,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'Concurrency'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    s2.total_waits,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con_waits,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(decode(s2.wait_class,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'Concurrency'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    s2.time_waited,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con_time,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(decode(s2.wait_class,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'Administrative'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    s2.total_waits,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adm_waits,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(decode(s2.wait_class,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'Administrative'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    s2.time_waited,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adm_time,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(decode(s2.wait_class, </w:t>
      </w:r>
      <w:r>
        <w:rPr>
          <w:rFonts w:ascii="宋体" w:hAnsi="宋体" w:hint="eastAsia"/>
          <w:color w:val="0000F0"/>
        </w:rPr>
        <w:t>'Network'</w:t>
      </w:r>
      <w:r>
        <w:rPr>
          <w:rFonts w:ascii="宋体" w:hAnsi="宋体" w:hint="eastAsia"/>
          <w:color w:val="000000"/>
        </w:rPr>
        <w:t xml:space="preserve">, s2.total_waits,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net_waits,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(decode(s2.wait_class, </w:t>
      </w:r>
      <w:r>
        <w:rPr>
          <w:rFonts w:ascii="宋体" w:hAnsi="宋体" w:hint="eastAsia"/>
          <w:color w:val="0000F0"/>
        </w:rPr>
        <w:t>'Network'</w:t>
      </w:r>
      <w:r>
        <w:rPr>
          <w:rFonts w:ascii="宋体" w:hAnsi="宋体" w:hint="eastAsia"/>
          <w:color w:val="000000"/>
        </w:rPr>
        <w:t xml:space="preserve">, s2.time_waited,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net_time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e.service_name service_name,</w:t>
      </w:r>
      <w:r>
        <w:rPr>
          <w:rFonts w:ascii="宋体" w:hAnsi="宋体" w:hint="eastAsia"/>
          <w:color w:val="000000"/>
        </w:rPr>
        <w:br/>
        <w:t xml:space="preserve">                               e.wait_class wait_class,</w:t>
      </w:r>
      <w:r>
        <w:rPr>
          <w:rFonts w:ascii="宋体" w:hAnsi="宋体" w:hint="eastAsia"/>
          <w:color w:val="000000"/>
        </w:rPr>
        <w:br/>
        <w:t xml:space="preserve">                               e.total_waits - b.total_waits total_waits,</w:t>
      </w:r>
      <w:r>
        <w:rPr>
          <w:rFonts w:ascii="宋体" w:hAnsi="宋体" w:hint="eastAsia"/>
          <w:color w:val="000000"/>
        </w:rPr>
        <w:br/>
        <w:t xml:space="preserve">                               e.time_waited - b.time_waited time_waited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dba_hist_service_wait_class b,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           dba_hist_service_wait_class e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b.wait_class_id = e.wait_class_id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b.service_name_hash = e.service_name_hash) s2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s2.service_name) stat2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stat1.service_name = stat2.service_name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db_time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service_name)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&lt;= </w:t>
      </w:r>
      <w:r>
        <w:rPr>
          <w:rFonts w:ascii="宋体" w:hAnsi="宋体" w:hint="eastAsia"/>
          <w:color w:val="0000F0"/>
        </w:rPr>
        <w:t>5;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outlineLvl w:val="2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----SQL ordered by Elapsed Time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*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nvl((sqt.elap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>),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 nvl((sqt.cput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>),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 sqt.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decode(sqt.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        (sqt.elap / sqt.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</w:t>
      </w:r>
      <w:r>
        <w:rPr>
          <w:rFonts w:ascii="宋体" w:hAnsi="宋体" w:hint="eastAsia"/>
          <w:color w:val="000000"/>
        </w:rPr>
        <w:br/>
        <w:t xml:space="preserve">               (sqt.elap /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'DB time'</w:t>
      </w:r>
      <w:r>
        <w:rPr>
          <w:rFonts w:ascii="宋体" w:hAnsi="宋体" w:hint="eastAsia"/>
          <w:color w:val="000000"/>
        </w:rPr>
        <w:br/>
        <w:t xml:space="preserve">   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'DB time'</w:t>
      </w:r>
      <w:r>
        <w:rPr>
          <w:rFonts w:ascii="宋体" w:hAnsi="宋体" w:hint="eastAsia"/>
          <w:color w:val="000000"/>
        </w:rPr>
        <w:t>))) norm_val,</w:t>
      </w:r>
      <w:r>
        <w:rPr>
          <w:rFonts w:ascii="宋体" w:hAnsi="宋体" w:hint="eastAsia"/>
          <w:color w:val="000000"/>
        </w:rPr>
        <w:br/>
        <w:t xml:space="preserve">               sqt.sql_id,</w:t>
      </w:r>
      <w:r>
        <w:rPr>
          <w:rFonts w:ascii="宋体" w:hAnsi="宋体" w:hint="eastAsia"/>
          <w:color w:val="000000"/>
        </w:rPr>
        <w:br/>
        <w:t xml:space="preserve">               to_clob(decode(sqt.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</w:t>
      </w:r>
      <w:r>
        <w:rPr>
          <w:rFonts w:ascii="宋体" w:hAnsi="宋体" w:hint="eastAsia"/>
          <w:color w:val="0000F0"/>
        </w:rPr>
        <w:t>'Module: '</w:t>
      </w:r>
      <w:r>
        <w:rPr>
          <w:rFonts w:ascii="宋体" w:hAnsi="宋体" w:hint="eastAsia"/>
          <w:color w:val="000000"/>
        </w:rPr>
        <w:t xml:space="preserve"> || sqt.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 nvl(st.sql_text, to_clob(</w:t>
      </w:r>
      <w:r>
        <w:rPr>
          <w:rFonts w:ascii="宋体" w:hAnsi="宋体" w:hint="eastAsia"/>
          <w:color w:val="0000F0"/>
        </w:rPr>
        <w:t>' ** SQL Text Not Available ** '</w:t>
      </w:r>
      <w:r>
        <w:rPr>
          <w:rFonts w:ascii="宋体" w:hAnsi="宋体" w:hint="eastAsia"/>
          <w:color w:val="000000"/>
        </w:rPr>
        <w:t>))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sql_id,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max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 xml:space="preserve">) 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(elapsed_time_delta) elap,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(cpu_time_delta) cput,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(executions_delta) 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dba_hist_sqlstat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&amp;beg_snap &lt; snap_id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snap_id &lt;=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sql_id) sqt,</w:t>
      </w:r>
      <w:r>
        <w:rPr>
          <w:rFonts w:ascii="宋体" w:hAnsi="宋体" w:hint="eastAsia"/>
          <w:color w:val="000000"/>
        </w:rPr>
        <w:br/>
        <w:t xml:space="preserve">               dba_hist_sqltext st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st.sql_id(+) = sqt.sql_id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st.dbid(+) = &amp;dbid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nvl(sqt.elap, -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)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sqt.sql_id)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 </w:t>
      </w:r>
      <w:r>
        <w:rPr>
          <w:rFonts w:ascii="宋体" w:hAnsi="宋体" w:hint="eastAsia"/>
          <w:color w:val="0000F0"/>
        </w:rPr>
        <w:t>65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&lt;=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or</w:t>
      </w:r>
      <w:r>
        <w:rPr>
          <w:rFonts w:ascii="宋体" w:hAnsi="宋体" w:hint="eastAsia"/>
          <w:color w:val="000000"/>
        </w:rPr>
        <w:t xml:space="preserve"> norm_val &gt;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>);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outlineLvl w:val="2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----SQL ordered by CPU Time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*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nvl((sqt.cput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>),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      nvl((sqt.elap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>),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      sqt.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decode(sqt.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             (sqt.cput / sqt.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      (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(sqt.elap /</w:t>
      </w:r>
      <w:r>
        <w:rPr>
          <w:rFonts w:ascii="宋体" w:hAnsi="宋体" w:hint="eastAsia"/>
          <w:color w:val="000000"/>
        </w:rPr>
        <w:br/>
        <w:t xml:space="preserve">     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'DB time'</w:t>
      </w:r>
      <w:r>
        <w:rPr>
          <w:rFonts w:ascii="宋体" w:hAnsi="宋体" w:hint="eastAsia"/>
          <w:color w:val="000000"/>
        </w:rPr>
        <w:br/>
        <w:t xml:space="preserve">   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'DB time'</w:t>
      </w:r>
      <w:r>
        <w:rPr>
          <w:rFonts w:ascii="宋体" w:hAnsi="宋体" w:hint="eastAsia"/>
          <w:color w:val="000000"/>
        </w:rPr>
        <w:t>))) norm_val,</w:t>
      </w:r>
      <w:r>
        <w:rPr>
          <w:rFonts w:ascii="宋体" w:hAnsi="宋体" w:hint="eastAsia"/>
          <w:color w:val="000000"/>
        </w:rPr>
        <w:br/>
        <w:t xml:space="preserve">                    sqt.sql_id,</w:t>
      </w:r>
      <w:r>
        <w:rPr>
          <w:rFonts w:ascii="宋体" w:hAnsi="宋体" w:hint="eastAsia"/>
          <w:color w:val="000000"/>
        </w:rPr>
        <w:br/>
        <w:t xml:space="preserve">                    to_clob(decode(sqt.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    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    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     </w:t>
      </w:r>
      <w:r>
        <w:rPr>
          <w:rFonts w:ascii="宋体" w:hAnsi="宋体" w:hint="eastAsia"/>
          <w:color w:val="0000F0"/>
        </w:rPr>
        <w:t>'Module: '</w:t>
      </w:r>
      <w:r>
        <w:rPr>
          <w:rFonts w:ascii="宋体" w:hAnsi="宋体" w:hint="eastAsia"/>
          <w:color w:val="000000"/>
        </w:rPr>
        <w:t xml:space="preserve"> || sqt.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      nvl(st.sql_text, to_clob(</w:t>
      </w:r>
      <w:r>
        <w:rPr>
          <w:rFonts w:ascii="宋体" w:hAnsi="宋体" w:hint="eastAsia"/>
          <w:color w:val="0000F0"/>
        </w:rPr>
        <w:t>'** SQL Text Not Available **'</w:t>
      </w:r>
      <w:r>
        <w:rPr>
          <w:rFonts w:ascii="宋体" w:hAnsi="宋体" w:hint="eastAsia"/>
          <w:color w:val="000000"/>
        </w:rPr>
        <w:t>))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sql_id,</w:t>
      </w:r>
      <w:r>
        <w:rPr>
          <w:rFonts w:ascii="宋体" w:hAnsi="宋体" w:hint="eastAsia"/>
          <w:color w:val="000000"/>
        </w:rPr>
        <w:br/>
        <w:t xml:space="preserve">                            </w:t>
      </w:r>
      <w:r>
        <w:rPr>
          <w:rFonts w:ascii="宋体" w:hAnsi="宋体" w:hint="eastAsia"/>
          <w:b/>
          <w:color w:val="000000"/>
        </w:rPr>
        <w:t>max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 xml:space="preserve">) 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(cpu_time_delta) cput,</w:t>
      </w:r>
      <w:r>
        <w:rPr>
          <w:rFonts w:ascii="宋体" w:hAnsi="宋体" w:hint="eastAsia"/>
          <w:color w:val="000000"/>
        </w:rPr>
        <w:br/>
        <w:t xml:space="preserve">     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(elapsed_time_delta) elap,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(executions_delta) 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dba_hist_sqlstat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&amp;beg_snap &lt; snap_id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snap_id &lt;= &amp;end_snap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sql_id) sqt,</w:t>
      </w:r>
      <w:r>
        <w:rPr>
          <w:rFonts w:ascii="宋体" w:hAnsi="宋体" w:hint="eastAsia"/>
          <w:color w:val="000000"/>
        </w:rPr>
        <w:br/>
        <w:t xml:space="preserve">                    dba_hist_sqltext st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st.sql_id(+) = sqt.sql_id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st.dbid(+) = &amp;dbid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nvl(sqt.cput, -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)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sqt.sql_id)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 </w:t>
      </w:r>
      <w:r>
        <w:rPr>
          <w:rFonts w:ascii="宋体" w:hAnsi="宋体" w:hint="eastAsia"/>
          <w:color w:val="0000F0"/>
        </w:rPr>
        <w:t>65</w:t>
      </w:r>
      <w:r>
        <w:rPr>
          <w:rFonts w:ascii="宋体" w:hAnsi="宋体" w:hint="eastAsia"/>
          <w:color w:val="000000"/>
        </w:rPr>
        <w:br/>
        <w:t xml:space="preserve">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&lt;=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or</w:t>
      </w:r>
      <w:r>
        <w:rPr>
          <w:rFonts w:ascii="宋体" w:hAnsi="宋体" w:hint="eastAsia"/>
          <w:color w:val="000000"/>
        </w:rPr>
        <w:t xml:space="preserve"> norm_val &gt;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>)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outlineLvl w:val="2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----SQL ordered by Gets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*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sqt.bget,</w:t>
      </w:r>
      <w:r>
        <w:rPr>
          <w:rFonts w:ascii="宋体" w:hAnsi="宋体" w:hint="eastAsia"/>
          <w:color w:val="000000"/>
        </w:rPr>
        <w:br/>
        <w:t xml:space="preserve">               sqt.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decode(sqt.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 (sqt.bget / sqt.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sqt.bget) /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'session logical reads'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'session logical reads'</w:t>
      </w:r>
      <w:r>
        <w:rPr>
          <w:rFonts w:ascii="宋体" w:hAnsi="宋体" w:hint="eastAsia"/>
          <w:color w:val="000000"/>
        </w:rPr>
        <w:t>) norm_val,</w:t>
      </w:r>
      <w:r>
        <w:rPr>
          <w:rFonts w:ascii="宋体" w:hAnsi="宋体" w:hint="eastAsia"/>
          <w:color w:val="000000"/>
        </w:rPr>
        <w:br/>
        <w:t xml:space="preserve">               nvl((sqt.cput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>),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 nvl((sqt.elap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>),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 sqt.sql_id,</w:t>
      </w:r>
      <w:r>
        <w:rPr>
          <w:rFonts w:ascii="宋体" w:hAnsi="宋体" w:hint="eastAsia"/>
          <w:color w:val="000000"/>
        </w:rPr>
        <w:br/>
        <w:t xml:space="preserve">               to_clob(decode(sqt.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</w:t>
      </w:r>
      <w:r>
        <w:rPr>
          <w:rFonts w:ascii="宋体" w:hAnsi="宋体" w:hint="eastAsia"/>
          <w:color w:val="0000F0"/>
        </w:rPr>
        <w:t>'Module: '</w:t>
      </w:r>
      <w:r>
        <w:rPr>
          <w:rFonts w:ascii="宋体" w:hAnsi="宋体" w:hint="eastAsia"/>
          <w:color w:val="000000"/>
        </w:rPr>
        <w:t xml:space="preserve"> || sqt.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 nvl(st.sql_text, to_clob(</w:t>
      </w:r>
      <w:r>
        <w:rPr>
          <w:rFonts w:ascii="宋体" w:hAnsi="宋体" w:hint="eastAsia"/>
          <w:color w:val="0000F0"/>
        </w:rPr>
        <w:t>'** SQL Text Not Available **'</w:t>
      </w:r>
      <w:r>
        <w:rPr>
          <w:rFonts w:ascii="宋体" w:hAnsi="宋体" w:hint="eastAsia"/>
          <w:color w:val="000000"/>
        </w:rPr>
        <w:t>))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sql_id,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max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 xml:space="preserve">) 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(buffer_gets_delta) bget,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(executions_delta) 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(cpu_time_delta) cput,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(elapsed_time_delta) elap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dba_hist_sqlstat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&amp;beg_snap &lt; snap_id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snap_id &lt;=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sql_id) sqt,</w:t>
      </w:r>
      <w:r>
        <w:rPr>
          <w:rFonts w:ascii="宋体" w:hAnsi="宋体" w:hint="eastAsia"/>
          <w:color w:val="000000"/>
        </w:rPr>
        <w:br/>
        <w:t xml:space="preserve">               dba_hist_sqltext st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st.sql_id(+) = sqt.sql_id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st.dbid(+) = &amp;dbid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nvl(sqt.bget, -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)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sqt.sql_id)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 </w:t>
      </w:r>
      <w:r>
        <w:rPr>
          <w:rFonts w:ascii="宋体" w:hAnsi="宋体" w:hint="eastAsia"/>
          <w:color w:val="0000F0"/>
        </w:rPr>
        <w:t>65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&lt;=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or</w:t>
      </w:r>
      <w:r>
        <w:rPr>
          <w:rFonts w:ascii="宋体" w:hAnsi="宋体" w:hint="eastAsia"/>
          <w:color w:val="000000"/>
        </w:rPr>
        <w:t xml:space="preserve"> norm_val &gt;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>)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outlineLvl w:val="2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----SQL ordered by Reads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*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sqt.dskr,</w:t>
      </w:r>
      <w:r>
        <w:rPr>
          <w:rFonts w:ascii="宋体" w:hAnsi="宋体" w:hint="eastAsia"/>
          <w:color w:val="000000"/>
        </w:rPr>
        <w:br/>
        <w:t xml:space="preserve">                  sqt.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decode(sqt.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 (sqt.dskr / sqt.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    (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sqt.dskr) /</w:t>
      </w:r>
      <w:r>
        <w:rPr>
          <w:rFonts w:ascii="宋体" w:hAnsi="宋体" w:hint="eastAsia"/>
          <w:color w:val="000000"/>
        </w:rPr>
        <w:br/>
        <w:t xml:space="preserve">   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'physical reads'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'physical reads'</w:t>
      </w:r>
      <w:r>
        <w:rPr>
          <w:rFonts w:ascii="宋体" w:hAnsi="宋体" w:hint="eastAsia"/>
          <w:color w:val="000000"/>
        </w:rPr>
        <w:t>) norm_val,</w:t>
      </w:r>
      <w:r>
        <w:rPr>
          <w:rFonts w:ascii="宋体" w:hAnsi="宋体" w:hint="eastAsia"/>
          <w:color w:val="000000"/>
        </w:rPr>
        <w:br/>
        <w:t xml:space="preserve">                  nvl((sqt.cput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>),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    nvl((sqt.elap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>),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    sqt.sql_id,</w:t>
      </w:r>
      <w:r>
        <w:rPr>
          <w:rFonts w:ascii="宋体" w:hAnsi="宋体" w:hint="eastAsia"/>
          <w:color w:val="000000"/>
        </w:rPr>
        <w:br/>
        <w:t xml:space="preserve">                  decode(sqt.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'Module: '</w:t>
      </w:r>
      <w:r>
        <w:rPr>
          <w:rFonts w:ascii="宋体" w:hAnsi="宋体" w:hint="eastAsia"/>
          <w:color w:val="000000"/>
        </w:rPr>
        <w:t xml:space="preserve"> || sqt.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    nvl(st.sql_text, to_clob(</w:t>
      </w:r>
      <w:r>
        <w:rPr>
          <w:rFonts w:ascii="宋体" w:hAnsi="宋体" w:hint="eastAsia"/>
          <w:color w:val="0000F0"/>
        </w:rPr>
        <w:t>'** SQL Text Not Available **'</w:t>
      </w:r>
      <w:r>
        <w:rPr>
          <w:rFonts w:ascii="宋体" w:hAnsi="宋体" w:hint="eastAsia"/>
          <w:color w:val="000000"/>
        </w:rPr>
        <w:t>))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sql_id,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max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 xml:space="preserve">) 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(disk_reads_delta) dskr,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(executions_delta) 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(cpu_time_delta) cput,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(elapsed_time_delta) elap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dba_hist_sqlstat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&amp;beg_snap &lt; snap_id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snap_id &lt;= &amp;end_snap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sql_id) sqt,</w:t>
      </w:r>
      <w:r>
        <w:rPr>
          <w:rFonts w:ascii="宋体" w:hAnsi="宋体" w:hint="eastAsia"/>
          <w:color w:val="000000"/>
        </w:rPr>
        <w:br/>
        <w:t xml:space="preserve">                  dba_hist_sqltext st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st.sql_id(+) = sqt.sql_id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st.dbid(+) = &amp;dbid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'physical reads'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'physical reads'</w:t>
      </w:r>
      <w:r>
        <w:rPr>
          <w:rFonts w:ascii="宋体" w:hAnsi="宋体" w:hint="eastAsia"/>
          <w:color w:val="000000"/>
        </w:rPr>
        <w:t xml:space="preserve">)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nvl(sqt.dskr, -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)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sqt.sql_id)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 </w:t>
      </w:r>
      <w:r>
        <w:rPr>
          <w:rFonts w:ascii="宋体" w:hAnsi="宋体" w:hint="eastAsia"/>
          <w:color w:val="0000F0"/>
        </w:rPr>
        <w:t>65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&lt;=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or</w:t>
      </w:r>
      <w:r>
        <w:rPr>
          <w:rFonts w:ascii="宋体" w:hAnsi="宋体" w:hint="eastAsia"/>
          <w:color w:val="000000"/>
        </w:rPr>
        <w:t xml:space="preserve"> norm_val &gt;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>)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----SQL ordered by Executions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*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sqt.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sqt.rowp,</w:t>
      </w:r>
      <w:r>
        <w:rPr>
          <w:rFonts w:ascii="宋体" w:hAnsi="宋体" w:hint="eastAsia"/>
          <w:color w:val="000000"/>
        </w:rPr>
        <w:br/>
        <w:t xml:space="preserve">               sqt.rowp / sqt.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sqt.cput / sqt.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sqt.elap / sqt.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sqt.sql_id,</w:t>
      </w:r>
      <w:r>
        <w:rPr>
          <w:rFonts w:ascii="宋体" w:hAnsi="宋体" w:hint="eastAsia"/>
          <w:color w:val="000000"/>
        </w:rPr>
        <w:br/>
        <w:t xml:space="preserve">               decode(sqt.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'Module: '</w:t>
      </w:r>
      <w:r>
        <w:rPr>
          <w:rFonts w:ascii="宋体" w:hAnsi="宋体" w:hint="eastAsia"/>
          <w:color w:val="000000"/>
        </w:rPr>
        <w:t xml:space="preserve"> || sqt.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 nvl(st.sql_text, to_clob(</w:t>
      </w:r>
      <w:r>
        <w:rPr>
          <w:rFonts w:ascii="宋体" w:hAnsi="宋体" w:hint="eastAsia"/>
          <w:color w:val="0000F0"/>
        </w:rPr>
        <w:t>'** SQL Text Not Available **'</w:t>
      </w:r>
      <w:r>
        <w:rPr>
          <w:rFonts w:ascii="宋体" w:hAnsi="宋体" w:hint="eastAsia"/>
          <w:color w:val="000000"/>
        </w:rPr>
        <w:t>))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sql_id,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max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 xml:space="preserve">) 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(executions_delta) 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(rows_processed_delta) rowp,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(cpu_time_delta) cput,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(elapsed_time_delta) elap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dba_hist_sqlstat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&amp;beg_snap &lt; snap_id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snap_id &lt;=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sql_id) sqt,</w:t>
      </w:r>
      <w:r>
        <w:rPr>
          <w:rFonts w:ascii="宋体" w:hAnsi="宋体" w:hint="eastAsia"/>
          <w:color w:val="000000"/>
        </w:rPr>
        <w:br/>
        <w:t xml:space="preserve">               dba_hist_sqltext st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st.sql_id(+) = sqt.sql_id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st.dbid(+) = &amp;dbid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sqt.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 xml:space="preserve">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nvl(sqt.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>, -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)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sqt.sql_id)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 </w:t>
      </w:r>
      <w:r>
        <w:rPr>
          <w:rFonts w:ascii="宋体" w:hAnsi="宋体" w:hint="eastAsia"/>
          <w:color w:val="0000F0"/>
        </w:rPr>
        <w:t>65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&lt;=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or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>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'execute count'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'execute count'</w:t>
      </w:r>
      <w:r>
        <w:rPr>
          <w:rFonts w:ascii="宋体" w:hAnsi="宋体" w:hint="eastAsia"/>
          <w:color w:val="000000"/>
        </w:rPr>
        <w:t xml:space="preserve">) &gt;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>)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outlineLvl w:val="2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----SQL ordered by Parse Calls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*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sqt.prsc,</w:t>
      </w:r>
      <w:r>
        <w:rPr>
          <w:rFonts w:ascii="宋体" w:hAnsi="宋体" w:hint="eastAsia"/>
          <w:color w:val="000000"/>
        </w:rPr>
        <w:br/>
        <w:t xml:space="preserve">               sqt.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decode((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'parse count (total)'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'parse count (total)'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sqt.prsc /</w:t>
      </w:r>
      <w:r>
        <w:rPr>
          <w:rFonts w:ascii="宋体" w:hAnsi="宋体" w:hint="eastAsia"/>
          <w:color w:val="000000"/>
        </w:rPr>
        <w:br/>
        <w:t xml:space="preserve">       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'parse count (total)'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'parse count (total)'</w:t>
      </w:r>
      <w:r>
        <w:rPr>
          <w:rFonts w:ascii="宋体" w:hAnsi="宋体" w:hint="eastAsia"/>
          <w:color w:val="000000"/>
        </w:rPr>
        <w:t>)) norm_val,</w:t>
      </w:r>
      <w:r>
        <w:rPr>
          <w:rFonts w:ascii="宋体" w:hAnsi="宋体" w:hint="eastAsia"/>
          <w:color w:val="000000"/>
        </w:rPr>
        <w:br/>
        <w:t xml:space="preserve">               sqt.sql_id,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decode(sqt.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'Module: '</w:t>
      </w:r>
      <w:r>
        <w:rPr>
          <w:rFonts w:ascii="宋体" w:hAnsi="宋体" w:hint="eastAsia"/>
          <w:color w:val="000000"/>
        </w:rPr>
        <w:t xml:space="preserve"> || sqt.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 nvl(st.sql_text, to_clob(</w:t>
      </w:r>
      <w:r>
        <w:rPr>
          <w:rFonts w:ascii="宋体" w:hAnsi="宋体" w:hint="eastAsia"/>
          <w:color w:val="0000F0"/>
        </w:rPr>
        <w:t>'** SQL Text Not Available **'</w:t>
      </w:r>
      <w:r>
        <w:rPr>
          <w:rFonts w:ascii="宋体" w:hAnsi="宋体" w:hint="eastAsia"/>
          <w:color w:val="000000"/>
        </w:rPr>
        <w:t>))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sql_id,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max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 xml:space="preserve">) 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(buffer_gets_delta) bget,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(disk_reads_delta) dskr,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(executions_delta) 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(parse_calls_delta) prsc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dba_hist_sqlstat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&amp;beg_snap &lt; snap_id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snap_id &lt;=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sql_id) sqt,</w:t>
      </w:r>
      <w:r>
        <w:rPr>
          <w:rFonts w:ascii="宋体" w:hAnsi="宋体" w:hint="eastAsia"/>
          <w:color w:val="000000"/>
        </w:rPr>
        <w:br/>
        <w:t xml:space="preserve">               dba_hist_sqltext st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st.sql_id(+) = sqt.sql_id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st.dbid(+) = &amp;dbid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nvl(sqt.prsc, -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)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sqt.sql_id)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 </w:t>
      </w:r>
      <w:r>
        <w:rPr>
          <w:rFonts w:ascii="宋体" w:hAnsi="宋体" w:hint="eastAsia"/>
          <w:color w:val="0000F0"/>
        </w:rPr>
        <w:t>65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&lt;=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or</w:t>
      </w:r>
      <w:r>
        <w:rPr>
          <w:rFonts w:ascii="宋体" w:hAnsi="宋体" w:hint="eastAsia"/>
          <w:color w:val="000000"/>
        </w:rPr>
        <w:t xml:space="preserve"> norm_val &gt;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>)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outlineLvl w:val="2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----SQL ordered by Sharable Memory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*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i/>
          <w:color w:val="FF0000"/>
        </w:rPr>
        <w:t>/*+ ordered use_nl (b st) */</w:t>
      </w:r>
      <w:r>
        <w:rPr>
          <w:rFonts w:ascii="宋体" w:hAnsi="宋体" w:hint="eastAsia"/>
          <w:color w:val="000000"/>
        </w:rPr>
        <w:br/>
        <w:t xml:space="preserve">         e.sharable_mem,</w:t>
      </w:r>
      <w:r>
        <w:rPr>
          <w:rFonts w:ascii="宋体" w:hAnsi="宋体" w:hint="eastAsia"/>
          <w:color w:val="000000"/>
        </w:rPr>
        <w:br/>
        <w:t xml:space="preserve">         sqt.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decode((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DBA_HIST_PARAMETER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PARAMETER_NAME = </w:t>
      </w:r>
      <w:r>
        <w:rPr>
          <w:rFonts w:ascii="宋体" w:hAnsi="宋体" w:hint="eastAsia"/>
          <w:color w:val="0000F0"/>
        </w:rPr>
        <w:t>'__shared_pool_size'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e.sharable_mem /</w:t>
      </w:r>
      <w:r>
        <w:rPr>
          <w:rFonts w:ascii="宋体" w:hAnsi="宋体" w:hint="eastAsia"/>
          <w:color w:val="000000"/>
        </w:rPr>
        <w:br/>
        <w:t xml:space="preserve"> 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DBA_HIST_PARAMETER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&amp;end_snap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PARAMETER_NAME = </w:t>
      </w:r>
      <w:r>
        <w:rPr>
          <w:rFonts w:ascii="宋体" w:hAnsi="宋体" w:hint="eastAsia"/>
          <w:color w:val="0000F0"/>
        </w:rPr>
        <w:t>'__shared_pool_size'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e.sql_id,</w:t>
      </w:r>
      <w:r>
        <w:rPr>
          <w:rFonts w:ascii="宋体" w:hAnsi="宋体" w:hint="eastAsia"/>
          <w:color w:val="000000"/>
        </w:rPr>
        <w:br/>
        <w:t xml:space="preserve">         decode(e.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'Module: '</w:t>
      </w:r>
      <w:r>
        <w:rPr>
          <w:rFonts w:ascii="宋体" w:hAnsi="宋体" w:hint="eastAsia"/>
          <w:color w:val="000000"/>
        </w:rPr>
        <w:t xml:space="preserve"> || e.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nvl(st.sql_text, to_clob(</w:t>
      </w:r>
      <w:r>
        <w:rPr>
          <w:rFonts w:ascii="宋体" w:hAnsi="宋体" w:hint="eastAsia"/>
          <w:color w:val="0000F0"/>
        </w:rPr>
        <w:t>'** SQL Text Not Available **'</w:t>
      </w:r>
      <w:r>
        <w:rPr>
          <w:rFonts w:ascii="宋体" w:hAnsi="宋体" w:hint="eastAsia"/>
          <w:color w:val="000000"/>
        </w:rPr>
        <w:t>))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dba_hist_sqlstat e,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sql_id,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(executions_delta) 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dba_hist_sqlstat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&amp;beg_snap &lt; snap_id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snap_id &lt;=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sql_id) sqt,</w:t>
      </w:r>
      <w:r>
        <w:rPr>
          <w:rFonts w:ascii="宋体" w:hAnsi="宋体" w:hint="eastAsia"/>
          <w:color w:val="000000"/>
        </w:rPr>
        <w:br/>
        <w:t xml:space="preserve">               dba_hist_sqltext st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sqt.sql_id(+) = e.sql_id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st.sql_id(+) = e.sql_id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st.dbid(+)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e.sharable_mem &gt; </w:t>
      </w:r>
      <w:r>
        <w:rPr>
          <w:rFonts w:ascii="宋体" w:hAnsi="宋体" w:hint="eastAsia"/>
          <w:color w:val="0000F0"/>
        </w:rPr>
        <w:t>1048576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nvl(e.sharable_mem, -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)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e.sql_id)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 </w:t>
      </w:r>
      <w:r>
        <w:rPr>
          <w:rFonts w:ascii="宋体" w:hAnsi="宋体" w:hint="eastAsia"/>
          <w:color w:val="0000F0"/>
        </w:rPr>
        <w:t>65;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----SQL ordered by Version Count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*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i/>
          <w:color w:val="FF0000"/>
        </w:rPr>
        <w:t>/*+ ordered use_nl (b st) */</w:t>
      </w:r>
      <w:r>
        <w:rPr>
          <w:rFonts w:ascii="宋体" w:hAnsi="宋体" w:hint="eastAsia"/>
          <w:color w:val="000000"/>
        </w:rPr>
        <w:br/>
        <w:t xml:space="preserve">            e.version_count,</w:t>
      </w:r>
      <w:r>
        <w:rPr>
          <w:rFonts w:ascii="宋体" w:hAnsi="宋体" w:hint="eastAsia"/>
          <w:color w:val="000000"/>
        </w:rPr>
        <w:br/>
        <w:t xml:space="preserve">            sqt.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00"/>
        </w:rPr>
        <w:br/>
        <w:t xml:space="preserve">            e.sql_id, </w:t>
      </w:r>
      <w:r>
        <w:rPr>
          <w:rFonts w:ascii="宋体" w:hAnsi="宋体" w:hint="eastAsia"/>
          <w:color w:val="000000"/>
        </w:rPr>
        <w:br/>
        <w:t xml:space="preserve">            decode(e.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'Module: '</w:t>
      </w:r>
      <w:r>
        <w:rPr>
          <w:rFonts w:ascii="宋体" w:hAnsi="宋体" w:hint="eastAsia"/>
          <w:color w:val="000000"/>
        </w:rPr>
        <w:t xml:space="preserve"> || e.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nvl(st.sql_text, to_clob(</w:t>
      </w:r>
      <w:r>
        <w:rPr>
          <w:rFonts w:ascii="宋体" w:hAnsi="宋体" w:hint="eastAsia"/>
          <w:color w:val="0000F0"/>
        </w:rPr>
        <w:t>'** SQL Text Not Available **'</w:t>
      </w:r>
      <w:r>
        <w:rPr>
          <w:rFonts w:ascii="宋体" w:hAnsi="宋体" w:hint="eastAsia"/>
          <w:color w:val="000000"/>
        </w:rPr>
        <w:t>))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dba_hist_sqlstat e,</w:t>
      </w:r>
      <w:r>
        <w:rPr>
          <w:rFonts w:ascii="宋体" w:hAnsi="宋体" w:hint="eastAsia"/>
          <w:color w:val="000000"/>
        </w:rPr>
        <w:br/>
        <w:t xml:space="preserve"> 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sql_id,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(executions_delta) 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dba_hist_sqlstat 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dbid            = &amp;dbid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&amp;beg_snap            &lt; snap_id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snap_id        &lt;= &amp;end_snap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sql_id) sqt,</w:t>
      </w:r>
      <w:r>
        <w:rPr>
          <w:rFonts w:ascii="宋体" w:hAnsi="宋体" w:hint="eastAsia"/>
          <w:color w:val="000000"/>
        </w:rPr>
        <w:br/>
        <w:t xml:space="preserve">                dba_hist_sqltext     st 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sqt.sql_id(+)          = e.sql_id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     = &amp;end_snap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     = &amp;dbid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     = &amp;inst_num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st.sql_id(+)           = e.sql_id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st.dbid(+)             = &amp;dbid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e.version_count        &gt; </w:t>
      </w:r>
      <w:r>
        <w:rPr>
          <w:rFonts w:ascii="宋体" w:hAnsi="宋体" w:hint="eastAsia"/>
          <w:color w:val="0000F0"/>
        </w:rPr>
        <w:t>20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nvl(e.version_count, -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)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e.sql_id)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 </w:t>
      </w:r>
      <w:r>
        <w:rPr>
          <w:rFonts w:ascii="宋体" w:hAnsi="宋体" w:hint="eastAsia"/>
          <w:color w:val="0000F0"/>
        </w:rPr>
        <w:t>65;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----SQL ordered by Cluster Wait Time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*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br/>
        <w:t xml:space="preserve">            sqt.clwait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decode(sqt.elap,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sqt.clwait,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sqt.clwait / sqt.elap),</w:t>
      </w:r>
      <w:r>
        <w:rPr>
          <w:rFonts w:ascii="宋体" w:hAnsi="宋体" w:hint="eastAsia"/>
          <w:color w:val="000000"/>
        </w:rPr>
        <w:br/>
        <w:t xml:space="preserve">            sqt.elap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sqt.cput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sqt.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sqt.sql_id,</w:t>
      </w:r>
      <w:r>
        <w:rPr>
          <w:rFonts w:ascii="宋体" w:hAnsi="宋体" w:hint="eastAsia"/>
          <w:color w:val="000000"/>
        </w:rPr>
        <w:br/>
        <w:t xml:space="preserve">            decode(sqt.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'Module: '</w:t>
      </w:r>
      <w:r>
        <w:rPr>
          <w:rFonts w:ascii="宋体" w:hAnsi="宋体" w:hint="eastAsia"/>
          <w:color w:val="000000"/>
        </w:rPr>
        <w:t xml:space="preserve"> || sqt.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nvl(st.sql_text, to_clob(</w:t>
      </w:r>
      <w:r>
        <w:rPr>
          <w:rFonts w:ascii="宋体" w:hAnsi="宋体" w:hint="eastAsia"/>
          <w:color w:val="0000F0"/>
        </w:rPr>
        <w:t>'** SQL Text Not Available **'</w:t>
      </w:r>
      <w:r>
        <w:rPr>
          <w:rFonts w:ascii="宋体" w:hAnsi="宋体" w:hint="eastAsia"/>
          <w:color w:val="000000"/>
        </w:rPr>
        <w:t>))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sql_id, </w:t>
      </w:r>
      <w:r>
        <w:rPr>
          <w:rFonts w:ascii="宋体" w:hAnsi="宋体" w:hint="eastAsia"/>
          <w:b/>
          <w:color w:val="000000"/>
        </w:rPr>
        <w:t>max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 xml:space="preserve">) </w:t>
      </w:r>
      <w:r>
        <w:rPr>
          <w:rFonts w:ascii="宋体" w:hAnsi="宋体" w:hint="eastAsia"/>
          <w:b/>
          <w:color w:val="000000"/>
        </w:rPr>
        <w:t>module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(executions_delta) </w:t>
      </w:r>
      <w:r>
        <w:rPr>
          <w:rFonts w:ascii="宋体" w:hAnsi="宋体" w:hint="eastAsia"/>
          <w:b/>
          <w:color w:val="000000"/>
        </w:rPr>
        <w:t>exec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(cpu_time_delta) cput, 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(elapsed_time_delta) elap,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(clwait_delta) clwait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dba_hist_sqlstat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dbid            = &amp;dbid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&amp;beg_snap            &lt; snap_id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snap_id        &lt;=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sql_id) sqt,</w:t>
      </w:r>
      <w:r>
        <w:rPr>
          <w:rFonts w:ascii="宋体" w:hAnsi="宋体" w:hint="eastAsia"/>
          <w:color w:val="000000"/>
        </w:rPr>
        <w:br/>
        <w:t xml:space="preserve">                 dba_hist_sqltext st 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st.sql_id(+)            = sqt.sql_id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st.dbid(+)              = &amp;dbid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sqt.clwait              &gt; </w:t>
      </w:r>
      <w:r>
        <w:rPr>
          <w:rFonts w:ascii="宋体" w:hAnsi="宋体" w:hint="eastAsia"/>
          <w:color w:val="0000F0"/>
        </w:rPr>
        <w:t>5000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nvl(sqt.clwait, -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)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sqt.sql_id)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 </w:t>
      </w:r>
      <w:r>
        <w:rPr>
          <w:rFonts w:ascii="宋体" w:hAnsi="宋体" w:hint="eastAsia"/>
          <w:color w:val="0000F0"/>
        </w:rPr>
        <w:t>65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----Instance Activity Stats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b.stat_name st,</w:t>
      </w:r>
      <w:r>
        <w:rPr>
          <w:rFonts w:ascii="宋体" w:hAnsi="宋体" w:hint="eastAsia"/>
          <w:color w:val="000000"/>
        </w:rPr>
        <w:br/>
        <w:t xml:space="preserve">      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round((e.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</w:t>
      </w:r>
      <w:r>
        <w:rPr>
          <w:rFonts w:ascii="宋体" w:hAnsi="宋体" w:hint="eastAsia"/>
          <w:color w:val="000000"/>
        </w:rPr>
        <w:br/>
        <w:t xml:space="preserve">                                    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     E.END_INTERVAL_TIME - B.END_INTERVAL_TIME)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round((e.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 /</w:t>
      </w:r>
      <w:r>
        <w:rPr>
          <w:rFonts w:ascii="宋体" w:hAnsi="宋体" w:hint="eastAsia"/>
          <w:color w:val="000000"/>
        </w:rPr>
        <w:br/>
        <w:t xml:space="preserve">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b.stat_id = e.stat_id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not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color w:val="0000F0"/>
        </w:rPr>
        <w:t>'logons current'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'opened cursors current'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</w:t>
      </w:r>
      <w:r>
        <w:rPr>
          <w:rFonts w:ascii="宋体" w:hAnsi="宋体" w:hint="eastAsia"/>
          <w:color w:val="0000F0"/>
        </w:rPr>
        <w:t>'workarea memory allocated'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'session cursor cache count'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&gt;=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st;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----Instance Activity Stats - Absolute Values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b.stat_name st,</w:t>
      </w:r>
      <w:r>
        <w:rPr>
          <w:rFonts w:ascii="宋体" w:hAnsi="宋体" w:hint="eastAsia"/>
          <w:color w:val="000000"/>
        </w:rPr>
        <w:br/>
        <w:t xml:space="preserve">           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</w:t>
      </w:r>
      <w:r>
        <w:rPr>
          <w:rFonts w:ascii="宋体" w:hAnsi="宋体" w:hint="eastAsia"/>
          <w:color w:val="000000"/>
        </w:rPr>
        <w:br/>
        <w:t xml:space="preserve">           dba_hist_sysstat e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        = &amp;beg_snap</w:t>
      </w:r>
      <w:r>
        <w:rPr>
          <w:rFonts w:ascii="宋体" w:hAnsi="宋体" w:hint="eastAsia"/>
          <w:color w:val="000000"/>
        </w:rPr>
        <w:br/>
        <w:t xml:space="preserve">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= &amp;end_snap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           = &amp;dbid</w:t>
      </w:r>
      <w:r>
        <w:rPr>
          <w:rFonts w:ascii="宋体" w:hAnsi="宋体" w:hint="eastAsia"/>
          <w:color w:val="000000"/>
        </w:rPr>
        <w:br/>
        <w:t xml:space="preserve">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= &amp;dbid</w:t>
      </w:r>
      <w:r>
        <w:rPr>
          <w:rFonts w:ascii="宋体" w:hAnsi="宋体" w:hint="eastAsia"/>
          <w:color w:val="000000"/>
        </w:rPr>
        <w:br/>
        <w:t xml:space="preserve">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b.stat_id         = e.stat_id</w:t>
      </w:r>
      <w:r>
        <w:rPr>
          <w:rFonts w:ascii="宋体" w:hAnsi="宋体" w:hint="eastAsia"/>
          <w:color w:val="000000"/>
        </w:rPr>
        <w:br/>
        <w:t xml:space="preserve">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br/>
        <w:t xml:space="preserve">                        (</w:t>
      </w:r>
      <w:r>
        <w:rPr>
          <w:rFonts w:ascii="宋体" w:hAnsi="宋体" w:hint="eastAsia"/>
          <w:color w:val="0000F0"/>
        </w:rPr>
        <w:t>'logons current'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color w:val="0000F0"/>
        </w:rPr>
        <w:t>'opened cursors current'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color w:val="0000F0"/>
        </w:rPr>
        <w:t>'workarea memory allocated'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color w:val="0000F0"/>
        </w:rPr>
        <w:t>'session cursor cache count'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&gt;  </w:t>
      </w:r>
      <w:r>
        <w:rPr>
          <w:rFonts w:ascii="宋体" w:hAnsi="宋体" w:hint="eastAsia"/>
          <w:color w:val="0000F0"/>
        </w:rPr>
        <w:t>0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----Instance Activity Stats - Thread Activity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'log switches (derived)'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e.</w:t>
      </w:r>
      <w:r>
        <w:rPr>
          <w:rFonts w:ascii="宋体" w:hAnsi="宋体" w:hint="eastAsia"/>
          <w:b/>
          <w:color w:val="000000"/>
        </w:rPr>
        <w:t>sequence</w:t>
      </w:r>
      <w:r>
        <w:rPr>
          <w:rFonts w:ascii="宋体" w:hAnsi="宋体" w:hint="eastAsia"/>
          <w:color w:val="000000"/>
        </w:rPr>
        <w:t># - b.</w:t>
      </w:r>
      <w:r>
        <w:rPr>
          <w:rFonts w:ascii="宋体" w:hAnsi="宋体" w:hint="eastAsia"/>
          <w:b/>
          <w:color w:val="000000"/>
        </w:rPr>
        <w:t>sequence</w:t>
      </w:r>
      <w:r>
        <w:rPr>
          <w:rFonts w:ascii="宋体" w:hAnsi="宋体" w:hint="eastAsia"/>
          <w:color w:val="000000"/>
        </w:rPr>
        <w:t>#,</w:t>
      </w:r>
      <w:r>
        <w:rPr>
          <w:rFonts w:ascii="宋体" w:hAnsi="宋体" w:hint="eastAsia"/>
          <w:color w:val="000000"/>
        </w:rPr>
        <w:br/>
        <w:t xml:space="preserve">       (e.</w:t>
      </w:r>
      <w:r>
        <w:rPr>
          <w:rFonts w:ascii="宋体" w:hAnsi="宋体" w:hint="eastAsia"/>
          <w:b/>
          <w:color w:val="000000"/>
        </w:rPr>
        <w:t>sequence</w:t>
      </w:r>
      <w:r>
        <w:rPr>
          <w:rFonts w:ascii="宋体" w:hAnsi="宋体" w:hint="eastAsia"/>
          <w:color w:val="000000"/>
        </w:rPr>
        <w:t># - b.</w:t>
      </w:r>
      <w:r>
        <w:rPr>
          <w:rFonts w:ascii="宋体" w:hAnsi="宋体" w:hint="eastAsia"/>
          <w:b/>
          <w:color w:val="000000"/>
        </w:rPr>
        <w:t>sequence</w:t>
      </w:r>
      <w:r>
        <w:rPr>
          <w:rFonts w:ascii="宋体" w:hAnsi="宋体" w:hint="eastAsia"/>
          <w:color w:val="000000"/>
        </w:rPr>
        <w:t>#) /</w:t>
      </w:r>
      <w:r>
        <w:rPr>
          <w:rFonts w:ascii="宋体" w:hAnsi="宋体" w:hint="eastAsia"/>
          <w:color w:val="000000"/>
        </w:rPr>
        <w:br/>
        <w:t xml:space="preserve">       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br/>
        <w:t xml:space="preserve">                        E.END_INTERVAL_TIME - B.END_INTERVAL_TIME)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 /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dba_hist_thread e, dba_hist_thread b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</w:t>
      </w:r>
      <w:r>
        <w:rPr>
          <w:rFonts w:ascii="宋体" w:hAnsi="宋体" w:hint="eastAsia"/>
          <w:b/>
          <w:color w:val="000000"/>
        </w:rPr>
        <w:t>thread</w:t>
      </w:r>
      <w:r>
        <w:rPr>
          <w:rFonts w:ascii="宋体" w:hAnsi="宋体" w:hint="eastAsia"/>
          <w:color w:val="000000"/>
        </w:rPr>
        <w:t># = e.</w:t>
      </w:r>
      <w:r>
        <w:rPr>
          <w:rFonts w:ascii="宋体" w:hAnsi="宋体" w:hint="eastAsia"/>
          <w:b/>
          <w:color w:val="000000"/>
        </w:rPr>
        <w:t>thread</w:t>
      </w:r>
      <w:r>
        <w:rPr>
          <w:rFonts w:ascii="宋体" w:hAnsi="宋体" w:hint="eastAsia"/>
          <w:color w:val="000000"/>
        </w:rPr>
        <w:t>#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b.thread_instance_number = e.thread_instance_number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e.thread_instance_number = &amp;inst_num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lastRenderedPageBreak/>
        <w:t>----Operating System Statistics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br/>
        <w:t xml:space="preserve">      substr(e.stat_name,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35</w:t>
      </w:r>
      <w:r>
        <w:rPr>
          <w:rFonts w:ascii="宋体" w:hAnsi="宋体" w:hint="eastAsia"/>
          <w:color w:val="000000"/>
        </w:rPr>
        <w:t xml:space="preserve">) </w:t>
      </w:r>
      <w:r>
        <w:rPr>
          <w:rFonts w:ascii="宋体" w:hAnsi="宋体" w:hint="eastAsia"/>
          <w:b/>
          <w:color w:val="000000"/>
        </w:rPr>
        <w:t>as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(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like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'NUM_CPU%'</w:t>
      </w:r>
      <w:r>
        <w:rPr>
          <w:rFonts w:ascii="宋体" w:hAnsi="宋体" w:hint="eastAsia"/>
          <w:color w:val="000000"/>
        </w:rPr>
        <w:t xml:space="preserve">          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'LOAD'</w:t>
      </w:r>
      <w:r>
        <w:rPr>
          <w:rFonts w:ascii="宋体" w:hAnsi="宋体" w:hint="eastAsia"/>
          <w:color w:val="000000"/>
        </w:rPr>
        <w:t xml:space="preserve">                 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'PHYSICAL_MEMORY_BYTES'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 xml:space="preserve">) </w:t>
      </w:r>
      <w:r>
        <w:rPr>
          <w:rFonts w:ascii="宋体" w:hAnsi="宋体" w:hint="eastAsia"/>
          <w:b/>
          <w:color w:val="000000"/>
        </w:rPr>
        <w:t>as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( decode(instrb(e.stat_name, </w:t>
      </w:r>
      <w:r>
        <w:rPr>
          <w:rFonts w:ascii="宋体" w:hAnsi="宋体" w:hint="eastAsia"/>
          <w:color w:val="0000F0"/>
        </w:rPr>
        <w:t>'TIME'</w:t>
      </w:r>
      <w:r>
        <w:rPr>
          <w:rFonts w:ascii="宋体" w:hAnsi="宋体" w:hint="eastAsia"/>
          <w:color w:val="000000"/>
        </w:rPr>
        <w:t xml:space="preserve">),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+ decode(instrb(e.stat_name, </w:t>
      </w:r>
      <w:r>
        <w:rPr>
          <w:rFonts w:ascii="宋体" w:hAnsi="宋体" w:hint="eastAsia"/>
          <w:color w:val="0000F0"/>
        </w:rPr>
        <w:t>'LOAD'</w:t>
      </w:r>
      <w:r>
        <w:rPr>
          <w:rFonts w:ascii="宋体" w:hAnsi="宋体" w:hint="eastAsia"/>
          <w:color w:val="000000"/>
        </w:rPr>
        <w:t xml:space="preserve">),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+ decode(instrb(e.stat_name, </w:t>
      </w:r>
      <w:r>
        <w:rPr>
          <w:rFonts w:ascii="宋体" w:hAnsi="宋体" w:hint="eastAsia"/>
          <w:color w:val="0000F0"/>
        </w:rPr>
        <w:t>'CPU_WAIT'</w:t>
      </w:r>
      <w:r>
        <w:rPr>
          <w:rFonts w:ascii="宋体" w:hAnsi="宋体" w:hint="eastAsia"/>
          <w:color w:val="000000"/>
        </w:rPr>
        <w:t xml:space="preserve">),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3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+ decode(instrb(e.stat_name, </w:t>
      </w:r>
      <w:r>
        <w:rPr>
          <w:rFonts w:ascii="宋体" w:hAnsi="宋体" w:hint="eastAsia"/>
          <w:color w:val="0000F0"/>
        </w:rPr>
        <w:t>'VM_'</w:t>
      </w:r>
      <w:r>
        <w:rPr>
          <w:rFonts w:ascii="宋体" w:hAnsi="宋体" w:hint="eastAsia"/>
          <w:color w:val="000000"/>
        </w:rPr>
        <w:t xml:space="preserve">),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4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+ decode(instrb(e.stat_name, </w:t>
      </w:r>
      <w:r>
        <w:rPr>
          <w:rFonts w:ascii="宋体" w:hAnsi="宋体" w:hint="eastAsia"/>
          <w:color w:val="0000F0"/>
        </w:rPr>
        <w:t>'PHYSICAL_MEMORY'</w:t>
      </w:r>
      <w:r>
        <w:rPr>
          <w:rFonts w:ascii="宋体" w:hAnsi="宋体" w:hint="eastAsia"/>
          <w:color w:val="000000"/>
        </w:rPr>
        <w:t xml:space="preserve">),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5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+ decode(instrb(e.stat_name, </w:t>
      </w:r>
      <w:r>
        <w:rPr>
          <w:rFonts w:ascii="宋体" w:hAnsi="宋体" w:hint="eastAsia"/>
          <w:color w:val="0000F0"/>
        </w:rPr>
        <w:t>'NUM_CPU'</w:t>
      </w:r>
      <w:r>
        <w:rPr>
          <w:rFonts w:ascii="宋体" w:hAnsi="宋体" w:hint="eastAsia"/>
          <w:color w:val="000000"/>
        </w:rPr>
        <w:t xml:space="preserve">),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6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)                                                      styp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dba_hist_osstat b, </w:t>
      </w:r>
      <w:r>
        <w:rPr>
          <w:rFonts w:ascii="宋体" w:hAnsi="宋体" w:hint="eastAsia"/>
          <w:color w:val="000000"/>
        </w:rPr>
        <w:br/>
        <w:t xml:space="preserve">         dba_hist_osstat e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b.stat_id = e.stat_id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styp </w:t>
      </w:r>
      <w:r>
        <w:rPr>
          <w:rFonts w:ascii="宋体" w:hAnsi="宋体" w:hint="eastAsia"/>
          <w:b/>
          <w:color w:val="000000"/>
        </w:rPr>
        <w:t>asc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asc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----Service Statistics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service_name,</w:t>
      </w:r>
      <w:r>
        <w:rPr>
          <w:rFonts w:ascii="宋体" w:hAnsi="宋体" w:hint="eastAsia"/>
          <w:color w:val="000000"/>
        </w:rPr>
        <w:br/>
        <w:t xml:space="preserve">       round(db_time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round(db_cpu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phy_reads,</w:t>
      </w:r>
      <w:r>
        <w:rPr>
          <w:rFonts w:ascii="宋体" w:hAnsi="宋体" w:hint="eastAsia"/>
          <w:color w:val="000000"/>
        </w:rPr>
        <w:br/>
        <w:t xml:space="preserve">       log_reads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s1.service_name,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(decode(s1.stat_name, </w:t>
      </w:r>
      <w:r>
        <w:rPr>
          <w:rFonts w:ascii="宋体" w:hAnsi="宋体" w:hint="eastAsia"/>
          <w:color w:val="0000F0"/>
        </w:rPr>
        <w:t>'DB time'</w:t>
      </w:r>
      <w:r>
        <w:rPr>
          <w:rFonts w:ascii="宋体" w:hAnsi="宋体" w:hint="eastAsia"/>
          <w:color w:val="000000"/>
        </w:rPr>
        <w:t xml:space="preserve">, s1.diff,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db_time,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(decode(s1.stat_name, </w:t>
      </w:r>
      <w:r>
        <w:rPr>
          <w:rFonts w:ascii="宋体" w:hAnsi="宋体" w:hint="eastAsia"/>
          <w:color w:val="0000F0"/>
        </w:rPr>
        <w:t>'DB CPU'</w:t>
      </w:r>
      <w:r>
        <w:rPr>
          <w:rFonts w:ascii="宋体" w:hAnsi="宋体" w:hint="eastAsia"/>
          <w:color w:val="000000"/>
        </w:rPr>
        <w:t xml:space="preserve">, s1.diff,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db_cpu,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(decode(s1.stat_name, </w:t>
      </w:r>
      <w:r>
        <w:rPr>
          <w:rFonts w:ascii="宋体" w:hAnsi="宋体" w:hint="eastAsia"/>
          <w:color w:val="0000F0"/>
        </w:rPr>
        <w:t>'physical reads'</w:t>
      </w:r>
      <w:r>
        <w:rPr>
          <w:rFonts w:ascii="宋体" w:hAnsi="宋体" w:hint="eastAsia"/>
          <w:color w:val="000000"/>
        </w:rPr>
        <w:t xml:space="preserve">, s1.diff,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phy_reads,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(decode(s1.stat_name,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color w:val="0000F0"/>
        </w:rPr>
        <w:t>' session logical reads 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s1.diff,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log_reads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e.service_name service_name,</w:t>
      </w:r>
      <w:r>
        <w:rPr>
          <w:rFonts w:ascii="宋体" w:hAnsi="宋体" w:hint="eastAsia"/>
          <w:color w:val="000000"/>
        </w:rPr>
        <w:br/>
        <w:t xml:space="preserve">                       e.stat_name stat_name,</w:t>
      </w:r>
      <w:r>
        <w:rPr>
          <w:rFonts w:ascii="宋体" w:hAnsi="宋体" w:hint="eastAsia"/>
          <w:color w:val="000000"/>
        </w:rPr>
        <w:br/>
        <w:t xml:space="preserve">                      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diff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dba_hist_service_stat b, dba_hist_service_stat e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b.stat_id = e.stat_id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b.service_name_hash = e.service_name_hash) s1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s1.service_name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db_time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service_name)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&lt;= </w:t>
      </w:r>
      <w:r>
        <w:rPr>
          <w:rFonts w:ascii="宋体" w:hAnsi="宋体" w:hint="eastAsia"/>
          <w:color w:val="0000F0"/>
        </w:rPr>
        <w:t>5;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----Service Wait Class Stats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service_name,</w:t>
      </w:r>
      <w:r>
        <w:rPr>
          <w:rFonts w:ascii="宋体" w:hAnsi="宋体" w:hint="eastAsia"/>
          <w:color w:val="000000"/>
        </w:rPr>
        <w:br/>
        <w:t xml:space="preserve">       uio_waits,</w:t>
      </w:r>
      <w:r>
        <w:rPr>
          <w:rFonts w:ascii="宋体" w:hAnsi="宋体" w:hint="eastAsia"/>
          <w:color w:val="000000"/>
        </w:rPr>
        <w:br/>
        <w:t xml:space="preserve">       uio_time,</w:t>
      </w:r>
      <w:r>
        <w:rPr>
          <w:rFonts w:ascii="宋体" w:hAnsi="宋体" w:hint="eastAsia"/>
          <w:color w:val="000000"/>
        </w:rPr>
        <w:br/>
        <w:t xml:space="preserve">       con_waits,</w:t>
      </w:r>
      <w:r>
        <w:rPr>
          <w:rFonts w:ascii="宋体" w:hAnsi="宋体" w:hint="eastAsia"/>
          <w:color w:val="000000"/>
        </w:rPr>
        <w:br/>
        <w:t xml:space="preserve">       con_time,</w:t>
      </w:r>
      <w:r>
        <w:rPr>
          <w:rFonts w:ascii="宋体" w:hAnsi="宋体" w:hint="eastAsia"/>
          <w:color w:val="000000"/>
        </w:rPr>
        <w:br/>
        <w:t xml:space="preserve">       adm_waits,</w:t>
      </w:r>
      <w:r>
        <w:rPr>
          <w:rFonts w:ascii="宋体" w:hAnsi="宋体" w:hint="eastAsia"/>
          <w:color w:val="000000"/>
        </w:rPr>
        <w:br/>
        <w:t xml:space="preserve">       adm_time,</w:t>
      </w:r>
      <w:r>
        <w:rPr>
          <w:rFonts w:ascii="宋体" w:hAnsi="宋体" w:hint="eastAsia"/>
          <w:color w:val="000000"/>
        </w:rPr>
        <w:br/>
        <w:t xml:space="preserve">       net_waits,</w:t>
      </w:r>
      <w:r>
        <w:rPr>
          <w:rFonts w:ascii="宋体" w:hAnsi="宋体" w:hint="eastAsia"/>
          <w:color w:val="000000"/>
        </w:rPr>
        <w:br/>
        <w:t xml:space="preserve">       net_time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stat1.service_name service_name,</w:t>
      </w:r>
      <w:r>
        <w:rPr>
          <w:rFonts w:ascii="宋体" w:hAnsi="宋体" w:hint="eastAsia"/>
          <w:color w:val="000000"/>
        </w:rPr>
        <w:br/>
        <w:t xml:space="preserve">               db_time,</w:t>
      </w:r>
      <w:r>
        <w:rPr>
          <w:rFonts w:ascii="宋体" w:hAnsi="宋体" w:hint="eastAsia"/>
          <w:color w:val="000000"/>
        </w:rPr>
        <w:br/>
        <w:t xml:space="preserve">               uio_waits,</w:t>
      </w:r>
      <w:r>
        <w:rPr>
          <w:rFonts w:ascii="宋体" w:hAnsi="宋体" w:hint="eastAsia"/>
          <w:color w:val="000000"/>
        </w:rPr>
        <w:br/>
        <w:t xml:space="preserve">               uio_time,</w:t>
      </w:r>
      <w:r>
        <w:rPr>
          <w:rFonts w:ascii="宋体" w:hAnsi="宋体" w:hint="eastAsia"/>
          <w:color w:val="000000"/>
        </w:rPr>
        <w:br/>
        <w:t xml:space="preserve">               con_waits,</w:t>
      </w:r>
      <w:r>
        <w:rPr>
          <w:rFonts w:ascii="宋体" w:hAnsi="宋体" w:hint="eastAsia"/>
          <w:color w:val="000000"/>
        </w:rPr>
        <w:br/>
        <w:t xml:space="preserve">               con_time,</w:t>
      </w:r>
      <w:r>
        <w:rPr>
          <w:rFonts w:ascii="宋体" w:hAnsi="宋体" w:hint="eastAsia"/>
          <w:color w:val="000000"/>
        </w:rPr>
        <w:br/>
        <w:t xml:space="preserve">               adm_waits,</w:t>
      </w:r>
      <w:r>
        <w:rPr>
          <w:rFonts w:ascii="宋体" w:hAnsi="宋体" w:hint="eastAsia"/>
          <w:color w:val="000000"/>
        </w:rPr>
        <w:br/>
        <w:t xml:space="preserve">               adm_time,</w:t>
      </w:r>
      <w:r>
        <w:rPr>
          <w:rFonts w:ascii="宋体" w:hAnsi="宋体" w:hint="eastAsia"/>
          <w:color w:val="000000"/>
        </w:rPr>
        <w:br/>
        <w:t xml:space="preserve">               net_waits,</w:t>
      </w:r>
      <w:r>
        <w:rPr>
          <w:rFonts w:ascii="宋体" w:hAnsi="宋体" w:hint="eastAsia"/>
          <w:color w:val="000000"/>
        </w:rPr>
        <w:br/>
        <w:t xml:space="preserve">               net_time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s1.service_name,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(decode(s1.stat_name, </w:t>
      </w:r>
      <w:r>
        <w:rPr>
          <w:rFonts w:ascii="宋体" w:hAnsi="宋体" w:hint="eastAsia"/>
          <w:color w:val="0000F0"/>
        </w:rPr>
        <w:t>' DB time '</w:t>
      </w:r>
      <w:r>
        <w:rPr>
          <w:rFonts w:ascii="宋体" w:hAnsi="宋体" w:hint="eastAsia"/>
          <w:color w:val="000000"/>
        </w:rPr>
        <w:t xml:space="preserve">, s1.diff,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db_time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e.service_name service_name,</w:t>
      </w:r>
      <w:r>
        <w:rPr>
          <w:rFonts w:ascii="宋体" w:hAnsi="宋体" w:hint="eastAsia"/>
          <w:color w:val="000000"/>
        </w:rPr>
        <w:br/>
        <w:t xml:space="preserve">                               e.stat_name stat_name,</w:t>
      </w:r>
      <w:r>
        <w:rPr>
          <w:rFonts w:ascii="宋体" w:hAnsi="宋体" w:hint="eastAsia"/>
          <w:color w:val="000000"/>
        </w:rPr>
        <w:br/>
        <w:t xml:space="preserve">                              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diff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dba_hist_service_stat b,</w:t>
      </w:r>
      <w:r>
        <w:rPr>
          <w:rFonts w:ascii="宋体" w:hAnsi="宋体" w:hint="eastAsia"/>
          <w:color w:val="000000"/>
        </w:rPr>
        <w:br/>
        <w:t xml:space="preserve">                               dba_hist_service_stat e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b.stat_id = e.stat_id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b.service_name_hash = e.service_name_hash) s1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s1.service_name) stat1,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s2.service_name,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(decode(s2.wait_class,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'User I/O'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    s2.total_waits,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uio_waits,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(decode(s2.wait_class,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'User I/O'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    s2.time_waited,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uio_time,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(decode(s2.wait_class,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'Concurrency'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    s2.total_waits,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con_waits,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(decode(s2.wait_class,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'Concurrency'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    s2.time_waited,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con_time,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(decode(s2.wait_class,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'Administrative'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    s2.total_waits,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adm_waits,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(decode(s2.wait_class,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'Administrative'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    s2.time_waited,</w:t>
      </w:r>
      <w:r>
        <w:rPr>
          <w:rFonts w:ascii="宋体" w:hAnsi="宋体" w:hint="eastAsia"/>
          <w:color w:val="000000"/>
        </w:rPr>
        <w:br/>
        <w:t xml:space="preserve">            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adm_time,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(decode(s2.wait_class, </w:t>
      </w:r>
      <w:r>
        <w:rPr>
          <w:rFonts w:ascii="宋体" w:hAnsi="宋体" w:hint="eastAsia"/>
          <w:color w:val="0000F0"/>
        </w:rPr>
        <w:t>'Network'</w:t>
      </w:r>
      <w:r>
        <w:rPr>
          <w:rFonts w:ascii="宋体" w:hAnsi="宋体" w:hint="eastAsia"/>
          <w:color w:val="000000"/>
        </w:rPr>
        <w:t xml:space="preserve">, s2.total_waits,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net_waits,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(decode(s2.wait_class, </w:t>
      </w:r>
      <w:r>
        <w:rPr>
          <w:rFonts w:ascii="宋体" w:hAnsi="宋体" w:hint="eastAsia"/>
          <w:color w:val="0000F0"/>
        </w:rPr>
        <w:t>'Network'</w:t>
      </w:r>
      <w:r>
        <w:rPr>
          <w:rFonts w:ascii="宋体" w:hAnsi="宋体" w:hint="eastAsia"/>
          <w:color w:val="000000"/>
        </w:rPr>
        <w:t xml:space="preserve">, s2.time_waited,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net_time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e.service_name service_name,</w:t>
      </w:r>
      <w:r>
        <w:rPr>
          <w:rFonts w:ascii="宋体" w:hAnsi="宋体" w:hint="eastAsia"/>
          <w:color w:val="000000"/>
        </w:rPr>
        <w:br/>
        <w:t xml:space="preserve">                               e.wait_class wait_class,</w:t>
      </w:r>
      <w:r>
        <w:rPr>
          <w:rFonts w:ascii="宋体" w:hAnsi="宋体" w:hint="eastAsia"/>
          <w:color w:val="000000"/>
        </w:rPr>
        <w:br/>
        <w:t xml:space="preserve">                               e.total_waits - b.total_waits total_waits,</w:t>
      </w:r>
      <w:r>
        <w:rPr>
          <w:rFonts w:ascii="宋体" w:hAnsi="宋体" w:hint="eastAsia"/>
          <w:color w:val="000000"/>
        </w:rPr>
        <w:br/>
        <w:t xml:space="preserve">                               e.time_waited - b.time_waited time_waited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dba_hist_service_wait_class b,</w:t>
      </w:r>
      <w:r>
        <w:rPr>
          <w:rFonts w:ascii="宋体" w:hAnsi="宋体" w:hint="eastAsia"/>
          <w:color w:val="000000"/>
        </w:rPr>
        <w:br/>
        <w:t xml:space="preserve">                               dba_hist_service_wait_class e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b.wait_class_id = e.wait_class_id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b.service_name_hash = e.service_name_hash) s2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s2.service_name) stat2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stat1.service_name = stat2.service_name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db_time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service_name)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&lt;= </w:t>
      </w:r>
      <w:r>
        <w:rPr>
          <w:rFonts w:ascii="宋体" w:hAnsi="宋体" w:hint="eastAsia"/>
          <w:color w:val="0000F0"/>
        </w:rPr>
        <w:t>5;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----Tablespace IO Stats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e.tsname tsname,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 </w:t>
      </w:r>
      <w:r>
        <w:rPr>
          <w:rFonts w:ascii="宋体" w:hAnsi="宋体" w:hint="eastAsia"/>
          <w:b/>
          <w:color w:val="000000"/>
        </w:rPr>
        <w:t>reads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 rps,</w:t>
      </w:r>
      <w:r>
        <w:rPr>
          <w:rFonts w:ascii="宋体" w:hAnsi="宋体" w:hint="eastAsia"/>
          <w:color w:val="000000"/>
        </w:rPr>
        <w:br/>
        <w:t xml:space="preserve">       decode(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 xml:space="preserve"> * (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(e.readtim - nvl(b.readtim,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)))) atpr,</w:t>
      </w:r>
      <w:r>
        <w:rPr>
          <w:rFonts w:ascii="宋体" w:hAnsi="宋体" w:hint="eastAsia"/>
          <w:color w:val="000000"/>
        </w:rPr>
        <w:br/>
        <w:t xml:space="preserve">       decode(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(e.phyblkrd - nvl(b.phyblkrd,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))) bpr,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(e.phywrts - nvl(b.phywrts,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writes,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(e.phywrts - nvl(b.phywrts,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 wps,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(e.wait_count - nvl(b.wait_count,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waits,</w:t>
      </w:r>
      <w:r>
        <w:rPr>
          <w:rFonts w:ascii="宋体" w:hAnsi="宋体" w:hint="eastAsia"/>
          <w:color w:val="000000"/>
        </w:rPr>
        <w:br/>
        <w:t xml:space="preserve">       decode(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(e.wait_count - nvl(b.wait_count,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 xml:space="preserve"> * (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time</w:t>
      </w:r>
      <w:r>
        <w:rPr>
          <w:rFonts w:ascii="宋体" w:hAnsi="宋体" w:hint="eastAsia"/>
          <w:color w:val="000000"/>
        </w:rPr>
        <w:t xml:space="preserve"> - nvl(b.</w:t>
      </w:r>
      <w:r>
        <w:rPr>
          <w:rFonts w:ascii="宋体" w:hAnsi="宋体" w:hint="eastAsia"/>
          <w:b/>
          <w:color w:val="000000"/>
        </w:rPr>
        <w:t>time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(e.wait_count - nvl(b.wait_count,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)))) atpwt,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+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(e.phywrts - nvl(b.phywrts,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ios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dba_hist_filestatxs e, dba_hist_filestatxs b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b.snap_id(+)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e.dbid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e.instance_number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b.tsname(+) = e.tsname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</w:t>
      </w:r>
      <w:r>
        <w:rPr>
          <w:rFonts w:ascii="宋体" w:hAnsi="宋体" w:hint="eastAsia"/>
          <w:b/>
          <w:color w:val="000000"/>
        </w:rPr>
        <w:t>file</w:t>
      </w:r>
      <w:r>
        <w:rPr>
          <w:rFonts w:ascii="宋体" w:hAnsi="宋体" w:hint="eastAsia"/>
          <w:color w:val="000000"/>
        </w:rPr>
        <w:t>#(+) = e.</w:t>
      </w:r>
      <w:r>
        <w:rPr>
          <w:rFonts w:ascii="宋体" w:hAnsi="宋体" w:hint="eastAsia"/>
          <w:b/>
          <w:color w:val="000000"/>
        </w:rPr>
        <w:t>file</w:t>
      </w:r>
      <w:r>
        <w:rPr>
          <w:rFonts w:ascii="宋体" w:hAnsi="宋体" w:hint="eastAsia"/>
          <w:color w:val="000000"/>
        </w:rPr>
        <w:t>#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b.creation_change#(+) = e.creation_change#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((e.phyrds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 + (e.phywrts - nvl(b.phywrts,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)))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e.tsname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all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e.tsname tsname,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 </w:t>
      </w:r>
      <w:r>
        <w:rPr>
          <w:rFonts w:ascii="宋体" w:hAnsi="宋体" w:hint="eastAsia"/>
          <w:b/>
          <w:color w:val="000000"/>
        </w:rPr>
        <w:t>reads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 rps,</w:t>
      </w:r>
      <w:r>
        <w:rPr>
          <w:rFonts w:ascii="宋体" w:hAnsi="宋体" w:hint="eastAsia"/>
          <w:color w:val="000000"/>
        </w:rPr>
        <w:br/>
        <w:t xml:space="preserve">       decode(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(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(e.readtim - nvl(b.readtim,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))) *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>) atpr,</w:t>
      </w:r>
      <w:r>
        <w:rPr>
          <w:rFonts w:ascii="宋体" w:hAnsi="宋体" w:hint="eastAsia"/>
          <w:color w:val="000000"/>
        </w:rPr>
        <w:br/>
        <w:t xml:space="preserve">       decode(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(e.phyblkrd - nvl(b.phyblkrd,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))) bpr,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(e.phywrts - nvl(b.phywrts,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writes,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(e.phywrts - nvl(b.phywrts,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 wps,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(e.wait_count - nvl(b.wait_count,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waits,</w:t>
      </w:r>
      <w:r>
        <w:rPr>
          <w:rFonts w:ascii="宋体" w:hAnsi="宋体" w:hint="eastAsia"/>
          <w:color w:val="000000"/>
        </w:rPr>
        <w:br/>
        <w:t xml:space="preserve">       decode(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(e.wait_count - nvl(b.wait_count,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(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time</w:t>
      </w:r>
      <w:r>
        <w:rPr>
          <w:rFonts w:ascii="宋体" w:hAnsi="宋体" w:hint="eastAsia"/>
          <w:color w:val="000000"/>
        </w:rPr>
        <w:t xml:space="preserve"> - nvl(b.</w:t>
      </w:r>
      <w:r>
        <w:rPr>
          <w:rFonts w:ascii="宋体" w:hAnsi="宋体" w:hint="eastAsia"/>
          <w:b/>
          <w:color w:val="000000"/>
        </w:rPr>
        <w:t>time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(e.wait_count - nvl(b.wait_count,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))) *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>) atpwt,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+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(e.phywrts - nvl(b.phywrts,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ios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dba_hist_tempstatxs e, dba_hist_tempstatxs b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b.snap_id(+)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e.dbid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e.instance_number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b.tsname(+) = e.tsname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</w:t>
      </w:r>
      <w:r>
        <w:rPr>
          <w:rFonts w:ascii="宋体" w:hAnsi="宋体" w:hint="eastAsia"/>
          <w:b/>
          <w:color w:val="000000"/>
        </w:rPr>
        <w:t>file</w:t>
      </w:r>
      <w:r>
        <w:rPr>
          <w:rFonts w:ascii="宋体" w:hAnsi="宋体" w:hint="eastAsia"/>
          <w:color w:val="000000"/>
        </w:rPr>
        <w:t>#(+) = e.</w:t>
      </w:r>
      <w:r>
        <w:rPr>
          <w:rFonts w:ascii="宋体" w:hAnsi="宋体" w:hint="eastAsia"/>
          <w:b/>
          <w:color w:val="000000"/>
        </w:rPr>
        <w:t>file</w:t>
      </w:r>
      <w:r>
        <w:rPr>
          <w:rFonts w:ascii="宋体" w:hAnsi="宋体" w:hint="eastAsia"/>
          <w:color w:val="000000"/>
        </w:rPr>
        <w:t>#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b.creation_change#(+) = e.creation_change#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((e.phyrds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 + (e.phywrts - nvl(b.phywrts,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)))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e.tsname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ios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tsname;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----File IO Stats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e.tsname,</w:t>
      </w:r>
      <w:r>
        <w:rPr>
          <w:rFonts w:ascii="宋体" w:hAnsi="宋体" w:hint="eastAsia"/>
          <w:color w:val="000000"/>
        </w:rPr>
        <w:br/>
        <w:t xml:space="preserve">       substr(e.filename,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52</w:t>
      </w:r>
      <w:r>
        <w:rPr>
          <w:rFonts w:ascii="宋体" w:hAnsi="宋体" w:hint="eastAsia"/>
          <w:color w:val="000000"/>
        </w:rPr>
        <w:t>) filename,</w:t>
      </w:r>
      <w:r>
        <w:rPr>
          <w:rFonts w:ascii="宋体" w:hAnsi="宋体" w:hint="eastAsia"/>
          <w:color w:val="000000"/>
        </w:rPr>
        <w:br/>
        <w:t xml:space="preserve">       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 </w:t>
      </w:r>
      <w:r>
        <w:rPr>
          <w:rFonts w:ascii="宋体" w:hAnsi="宋体" w:hint="eastAsia"/>
          <w:b/>
          <w:color w:val="000000"/>
        </w:rPr>
        <w:t>reads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 rps,</w:t>
      </w:r>
      <w:r>
        <w:rPr>
          <w:rFonts w:ascii="宋体" w:hAnsi="宋体" w:hint="eastAsia"/>
          <w:color w:val="000000"/>
        </w:rPr>
        <w:br/>
        <w:t xml:space="preserve">       decode((e.phyrds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((e.readtim - nvl(b.readtim,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))) *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>) atpr,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decode((e.phyrds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(e.phyblkrd - nvl(b.phyblkrd,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))) bpr,</w:t>
      </w:r>
      <w:r>
        <w:rPr>
          <w:rFonts w:ascii="宋体" w:hAnsi="宋体" w:hint="eastAsia"/>
          <w:color w:val="000000"/>
        </w:rPr>
        <w:br/>
        <w:t xml:space="preserve">       e.phywrts - nvl(b.phywrts,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writes,</w:t>
      </w:r>
      <w:r>
        <w:rPr>
          <w:rFonts w:ascii="宋体" w:hAnsi="宋体" w:hint="eastAsia"/>
          <w:color w:val="000000"/>
        </w:rPr>
        <w:br/>
        <w:t xml:space="preserve">       (e.phywrts - nvl(b.phywrts,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 wps,</w:t>
      </w:r>
      <w:r>
        <w:rPr>
          <w:rFonts w:ascii="宋体" w:hAnsi="宋体" w:hint="eastAsia"/>
          <w:color w:val="000000"/>
        </w:rPr>
        <w:br/>
        <w:t xml:space="preserve">       e.wait_count - nvl(b.wait_count,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waits,</w:t>
      </w:r>
      <w:r>
        <w:rPr>
          <w:rFonts w:ascii="宋体" w:hAnsi="宋体" w:hint="eastAsia"/>
          <w:color w:val="000000"/>
        </w:rPr>
        <w:br/>
        <w:t xml:space="preserve">       decode((e.wait_count - nvl(b.wait_count,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((e.</w:t>
      </w:r>
      <w:r>
        <w:rPr>
          <w:rFonts w:ascii="宋体" w:hAnsi="宋体" w:hint="eastAsia"/>
          <w:b/>
          <w:color w:val="000000"/>
        </w:rPr>
        <w:t>time</w:t>
      </w:r>
      <w:r>
        <w:rPr>
          <w:rFonts w:ascii="宋体" w:hAnsi="宋体" w:hint="eastAsia"/>
          <w:color w:val="000000"/>
        </w:rPr>
        <w:t xml:space="preserve"> - nvl(b.</w:t>
      </w:r>
      <w:r>
        <w:rPr>
          <w:rFonts w:ascii="宋体" w:hAnsi="宋体" w:hint="eastAsia"/>
          <w:b/>
          <w:color w:val="000000"/>
        </w:rPr>
        <w:t>time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(e.wait_count - nvl(b.wait_count,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))) *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>) atpwt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dba_hist_filestatxs e, dba_hist_filestatxs b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b.snap_id(+)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e.dbid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e.instance_number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b.tsname(+) = e.tsname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</w:t>
      </w:r>
      <w:r>
        <w:rPr>
          <w:rFonts w:ascii="宋体" w:hAnsi="宋体" w:hint="eastAsia"/>
          <w:b/>
          <w:color w:val="000000"/>
        </w:rPr>
        <w:t>file</w:t>
      </w:r>
      <w:r>
        <w:rPr>
          <w:rFonts w:ascii="宋体" w:hAnsi="宋体" w:hint="eastAsia"/>
          <w:color w:val="000000"/>
        </w:rPr>
        <w:t>#(+) = e.</w:t>
      </w:r>
      <w:r>
        <w:rPr>
          <w:rFonts w:ascii="宋体" w:hAnsi="宋体" w:hint="eastAsia"/>
          <w:b/>
          <w:color w:val="000000"/>
        </w:rPr>
        <w:t>file</w:t>
      </w:r>
      <w:r>
        <w:rPr>
          <w:rFonts w:ascii="宋体" w:hAnsi="宋体" w:hint="eastAsia"/>
          <w:color w:val="000000"/>
        </w:rPr>
        <w:t>#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b.creation_change#(+) = e.creation_change#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((e.phyrds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 + (e.phywrts - nvl(b.phywrts,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)))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all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e.tsname,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substr(e.filename,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52</w:t>
      </w:r>
      <w:r>
        <w:rPr>
          <w:rFonts w:ascii="宋体" w:hAnsi="宋体" w:hint="eastAsia"/>
          <w:color w:val="000000"/>
        </w:rPr>
        <w:t>) filename,</w:t>
      </w:r>
      <w:r>
        <w:rPr>
          <w:rFonts w:ascii="宋体" w:hAnsi="宋体" w:hint="eastAsia"/>
          <w:color w:val="000000"/>
        </w:rPr>
        <w:br/>
        <w:t xml:space="preserve">       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 </w:t>
      </w:r>
      <w:r>
        <w:rPr>
          <w:rFonts w:ascii="宋体" w:hAnsi="宋体" w:hint="eastAsia"/>
          <w:b/>
          <w:color w:val="000000"/>
        </w:rPr>
        <w:t>reads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 rps,</w:t>
      </w:r>
      <w:r>
        <w:rPr>
          <w:rFonts w:ascii="宋体" w:hAnsi="宋体" w:hint="eastAsia"/>
          <w:color w:val="000000"/>
        </w:rPr>
        <w:br/>
        <w:t xml:space="preserve">       decode((e.phyrds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((e.readtim - nvl(b.readtim,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))) *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>) atpr,</w:t>
      </w:r>
      <w:r>
        <w:rPr>
          <w:rFonts w:ascii="宋体" w:hAnsi="宋体" w:hint="eastAsia"/>
          <w:color w:val="000000"/>
        </w:rPr>
        <w:br/>
        <w:t xml:space="preserve">       decode((e.phyrds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(e.phyblkrd - nvl(b.phyblkrd,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))) bpr,</w:t>
      </w:r>
      <w:r>
        <w:rPr>
          <w:rFonts w:ascii="宋体" w:hAnsi="宋体" w:hint="eastAsia"/>
          <w:color w:val="000000"/>
        </w:rPr>
        <w:br/>
        <w:t xml:space="preserve">       e.phywrts - nvl(b.phywrts,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writes,</w:t>
      </w:r>
      <w:r>
        <w:rPr>
          <w:rFonts w:ascii="宋体" w:hAnsi="宋体" w:hint="eastAsia"/>
          <w:color w:val="000000"/>
        </w:rPr>
        <w:br/>
        <w:t xml:space="preserve">       (e.phywrts - nvl(b.phywrts,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 wps,</w:t>
      </w:r>
      <w:r>
        <w:rPr>
          <w:rFonts w:ascii="宋体" w:hAnsi="宋体" w:hint="eastAsia"/>
          <w:color w:val="000000"/>
        </w:rPr>
        <w:br/>
        <w:t xml:space="preserve">       e.wait_count - nvl(b.wait_count,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waits,</w:t>
      </w:r>
      <w:r>
        <w:rPr>
          <w:rFonts w:ascii="宋体" w:hAnsi="宋体" w:hint="eastAsia"/>
          <w:color w:val="000000"/>
        </w:rPr>
        <w:br/>
        <w:t xml:space="preserve">       decode((e.wait_count - nvl(b.wait_count,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((e.</w:t>
      </w:r>
      <w:r>
        <w:rPr>
          <w:rFonts w:ascii="宋体" w:hAnsi="宋体" w:hint="eastAsia"/>
          <w:b/>
          <w:color w:val="000000"/>
        </w:rPr>
        <w:t>time</w:t>
      </w:r>
      <w:r>
        <w:rPr>
          <w:rFonts w:ascii="宋体" w:hAnsi="宋体" w:hint="eastAsia"/>
          <w:color w:val="000000"/>
        </w:rPr>
        <w:t xml:space="preserve"> - nvl(b.</w:t>
      </w:r>
      <w:r>
        <w:rPr>
          <w:rFonts w:ascii="宋体" w:hAnsi="宋体" w:hint="eastAsia"/>
          <w:b/>
          <w:color w:val="000000"/>
        </w:rPr>
        <w:t>time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(e.wait_count - nvl(b.wait_count,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))) *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>) atpwt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dba_hist_tempstatxs e, dba_hist_tempstatxs b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b.snap_id(+)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e.dbid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e.instance_number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b.tsname(+) = e.tsname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</w:t>
      </w:r>
      <w:r>
        <w:rPr>
          <w:rFonts w:ascii="宋体" w:hAnsi="宋体" w:hint="eastAsia"/>
          <w:b/>
          <w:color w:val="000000"/>
        </w:rPr>
        <w:t>file</w:t>
      </w:r>
      <w:r>
        <w:rPr>
          <w:rFonts w:ascii="宋体" w:hAnsi="宋体" w:hint="eastAsia"/>
          <w:color w:val="000000"/>
        </w:rPr>
        <w:t>#(+) = e.</w:t>
      </w:r>
      <w:r>
        <w:rPr>
          <w:rFonts w:ascii="宋体" w:hAnsi="宋体" w:hint="eastAsia"/>
          <w:b/>
          <w:color w:val="000000"/>
        </w:rPr>
        <w:t>file</w:t>
      </w:r>
      <w:r>
        <w:rPr>
          <w:rFonts w:ascii="宋体" w:hAnsi="宋体" w:hint="eastAsia"/>
          <w:color w:val="000000"/>
        </w:rPr>
        <w:t>#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b.creation_change#(+) = e.creation_change#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((e.phyrds - nvl(b.phyrds,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 + (e.phywrts - nvl(b.phywrts,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)))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tsname, filename;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----Buffer Pool Statistics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replace</w:t>
      </w:r>
      <w:r>
        <w:rPr>
          <w:rFonts w:ascii="宋体" w:hAnsi="宋体" w:hint="eastAsia"/>
          <w:color w:val="000000"/>
        </w:rPr>
        <w:t xml:space="preserve">(e.block_size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|| </w:t>
      </w:r>
      <w:r>
        <w:rPr>
          <w:rFonts w:ascii="宋体" w:hAnsi="宋体" w:hint="eastAsia"/>
          <w:color w:val="0000F0"/>
        </w:rPr>
        <w:t>'k'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DBA_HIST_PARAMETER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PARAMETER_NAME = </w:t>
      </w:r>
      <w:r>
        <w:rPr>
          <w:rFonts w:ascii="宋体" w:hAnsi="宋体" w:hint="eastAsia"/>
          <w:color w:val="0000F0"/>
        </w:rPr>
        <w:t>'db_block_size'</w:t>
      </w:r>
      <w:r>
        <w:rPr>
          <w:rFonts w:ascii="宋体" w:hAnsi="宋体" w:hint="eastAsia"/>
          <w:color w:val="000000"/>
        </w:rPr>
        <w:t xml:space="preserve">)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|| </w:t>
      </w:r>
      <w:r>
        <w:rPr>
          <w:rFonts w:ascii="宋体" w:hAnsi="宋体" w:hint="eastAsia"/>
          <w:color w:val="0000F0"/>
        </w:rPr>
        <w:t>'k'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substr(e.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))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e.set_msize numbufs,</w:t>
      </w:r>
      <w:r>
        <w:rPr>
          <w:rFonts w:ascii="宋体" w:hAnsi="宋体" w:hint="eastAsia"/>
          <w:color w:val="000000"/>
        </w:rPr>
        <w:br/>
        <w:t xml:space="preserve">       decode(e.db_block_gets - nvl(b.db_block_gets,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+ e.consistent_gets -</w:t>
      </w:r>
      <w:r>
        <w:rPr>
          <w:rFonts w:ascii="宋体" w:hAnsi="宋体" w:hint="eastAsia"/>
          <w:color w:val="000000"/>
        </w:rPr>
        <w:br/>
        <w:t xml:space="preserve">              nvl(b.consistent_gets,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(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(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 - ((e.physical_reads - nvl(b.physical_reads,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(e.db_block_gets - nvl(b.db_block_gets,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+</w:t>
      </w:r>
      <w:r>
        <w:rPr>
          <w:rFonts w:ascii="宋体" w:hAnsi="宋体" w:hint="eastAsia"/>
          <w:color w:val="000000"/>
        </w:rPr>
        <w:br/>
        <w:t xml:space="preserve">              e.consistent_gets - nvl(b.consistent_gets,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)))))) poolhr,</w:t>
      </w:r>
      <w:r>
        <w:rPr>
          <w:rFonts w:ascii="宋体" w:hAnsi="宋体" w:hint="eastAsia"/>
          <w:color w:val="000000"/>
        </w:rPr>
        <w:br/>
        <w:t xml:space="preserve">       e.db_block_gets - nvl(b.db_block_gets,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+ e.consistent_gets -</w:t>
      </w:r>
      <w:r>
        <w:rPr>
          <w:rFonts w:ascii="宋体" w:hAnsi="宋体" w:hint="eastAsia"/>
          <w:color w:val="000000"/>
        </w:rPr>
        <w:br/>
        <w:t xml:space="preserve">       nvl(b.consistent_gets,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buffs,</w:t>
      </w:r>
      <w:r>
        <w:rPr>
          <w:rFonts w:ascii="宋体" w:hAnsi="宋体" w:hint="eastAsia"/>
          <w:color w:val="000000"/>
        </w:rPr>
        <w:br/>
        <w:t xml:space="preserve">       e.physical_reads - nvl(b.physical_reads,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phread,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e.physical_writes - nvl(b.physical_writes,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phwrite,</w:t>
      </w:r>
      <w:r>
        <w:rPr>
          <w:rFonts w:ascii="宋体" w:hAnsi="宋体" w:hint="eastAsia"/>
          <w:color w:val="000000"/>
        </w:rPr>
        <w:br/>
        <w:t xml:space="preserve">       e.free_buffer_wait - nvl(b.free_buffer_wait,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fbwait,</w:t>
      </w:r>
      <w:r>
        <w:rPr>
          <w:rFonts w:ascii="宋体" w:hAnsi="宋体" w:hint="eastAsia"/>
          <w:color w:val="000000"/>
        </w:rPr>
        <w:br/>
        <w:t xml:space="preserve">       e.write_complete_wait - nvl(b.write_complete_wait,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wcwait,</w:t>
      </w:r>
      <w:r>
        <w:rPr>
          <w:rFonts w:ascii="宋体" w:hAnsi="宋体" w:hint="eastAsia"/>
          <w:color w:val="000000"/>
        </w:rPr>
        <w:br/>
        <w:t xml:space="preserve">       e.buffer_busy_wait - nvl(b.buffer_busy_wait,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bbwait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dba_hist_buffer_pool_stat b, dba_hist_buffer_pool_stat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b.snap_id(+)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e.dbid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e.instance_number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</w:t>
      </w:r>
      <w:r>
        <w:rPr>
          <w:rFonts w:ascii="宋体" w:hAnsi="宋体" w:hint="eastAsia"/>
          <w:b/>
          <w:color w:val="000000"/>
        </w:rPr>
        <w:t>id</w:t>
      </w:r>
      <w:r>
        <w:rPr>
          <w:rFonts w:ascii="宋体" w:hAnsi="宋体" w:hint="eastAsia"/>
          <w:color w:val="000000"/>
        </w:rPr>
        <w:t>(+) = e.</w:t>
      </w:r>
      <w:r>
        <w:rPr>
          <w:rFonts w:ascii="宋体" w:hAnsi="宋体" w:hint="eastAsia"/>
          <w:b/>
          <w:color w:val="000000"/>
        </w:rPr>
        <w:t>id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name;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----Instance Recovery Stats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'B'</w:t>
      </w:r>
      <w:r>
        <w:rPr>
          <w:rFonts w:ascii="宋体" w:hAnsi="宋体" w:hint="eastAsia"/>
          <w:color w:val="000000"/>
        </w:rPr>
        <w:t xml:space="preserve"> beg,</w:t>
      </w:r>
      <w:r>
        <w:rPr>
          <w:rFonts w:ascii="宋体" w:hAnsi="宋体" w:hint="eastAsia"/>
          <w:color w:val="000000"/>
        </w:rPr>
        <w:br/>
        <w:t xml:space="preserve">       target_mttr tm,</w:t>
      </w:r>
      <w:r>
        <w:rPr>
          <w:rFonts w:ascii="宋体" w:hAnsi="宋体" w:hint="eastAsia"/>
          <w:color w:val="000000"/>
        </w:rPr>
        <w:br/>
        <w:t xml:space="preserve">       estimated_mttr em,</w:t>
      </w:r>
      <w:r>
        <w:rPr>
          <w:rFonts w:ascii="宋体" w:hAnsi="宋体" w:hint="eastAsia"/>
          <w:color w:val="000000"/>
        </w:rPr>
        <w:br/>
        <w:t xml:space="preserve">       recovery_estimated_ios rei,</w:t>
      </w:r>
      <w:r>
        <w:rPr>
          <w:rFonts w:ascii="宋体" w:hAnsi="宋体" w:hint="eastAsia"/>
          <w:color w:val="000000"/>
        </w:rPr>
        <w:br/>
        <w:t xml:space="preserve">       actual_redo_blks arb,</w:t>
      </w:r>
      <w:r>
        <w:rPr>
          <w:rFonts w:ascii="宋体" w:hAnsi="宋体" w:hint="eastAsia"/>
          <w:color w:val="000000"/>
        </w:rPr>
        <w:br/>
        <w:t xml:space="preserve">       target_redo_blks trb,</w:t>
      </w:r>
      <w:r>
        <w:rPr>
          <w:rFonts w:ascii="宋体" w:hAnsi="宋体" w:hint="eastAsia"/>
          <w:color w:val="000000"/>
        </w:rPr>
        <w:br/>
        <w:t xml:space="preserve">       log_file_size_redo_blks lfrb,</w:t>
      </w:r>
      <w:r>
        <w:rPr>
          <w:rFonts w:ascii="宋体" w:hAnsi="宋体" w:hint="eastAsia"/>
          <w:color w:val="000000"/>
        </w:rPr>
        <w:br/>
        <w:t xml:space="preserve">       log_chkpt_timeout_redo_blks lctrb,</w:t>
      </w:r>
      <w:r>
        <w:rPr>
          <w:rFonts w:ascii="宋体" w:hAnsi="宋体" w:hint="eastAsia"/>
          <w:color w:val="000000"/>
        </w:rPr>
        <w:br/>
        <w:t xml:space="preserve">       log_chkpt_interval_redo_blks lcirb,</w:t>
      </w:r>
      <w:r>
        <w:rPr>
          <w:rFonts w:ascii="宋体" w:hAnsi="宋体" w:hint="eastAsia"/>
          <w:color w:val="000000"/>
        </w:rPr>
        <w:br/>
        <w:t xml:space="preserve">       snap_id snid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dba_hist_instance_recovery b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all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'E'</w:t>
      </w:r>
      <w:r>
        <w:rPr>
          <w:rFonts w:ascii="宋体" w:hAnsi="宋体" w:hint="eastAsia"/>
          <w:color w:val="000000"/>
        </w:rPr>
        <w:t xml:space="preserve"> beg,</w:t>
      </w:r>
      <w:r>
        <w:rPr>
          <w:rFonts w:ascii="宋体" w:hAnsi="宋体" w:hint="eastAsia"/>
          <w:color w:val="000000"/>
        </w:rPr>
        <w:br/>
        <w:t xml:space="preserve">       target_mttr tm,</w:t>
      </w:r>
      <w:r>
        <w:rPr>
          <w:rFonts w:ascii="宋体" w:hAnsi="宋体" w:hint="eastAsia"/>
          <w:color w:val="000000"/>
        </w:rPr>
        <w:br/>
        <w:t xml:space="preserve">       estimated_mttr em,</w:t>
      </w:r>
      <w:r>
        <w:rPr>
          <w:rFonts w:ascii="宋体" w:hAnsi="宋体" w:hint="eastAsia"/>
          <w:color w:val="000000"/>
        </w:rPr>
        <w:br/>
        <w:t xml:space="preserve">       recovery_estimated_ios rei,</w:t>
      </w:r>
      <w:r>
        <w:rPr>
          <w:rFonts w:ascii="宋体" w:hAnsi="宋体" w:hint="eastAsia"/>
          <w:color w:val="000000"/>
        </w:rPr>
        <w:br/>
        <w:t xml:space="preserve">       actual_redo_blks arb,</w:t>
      </w:r>
      <w:r>
        <w:rPr>
          <w:rFonts w:ascii="宋体" w:hAnsi="宋体" w:hint="eastAsia"/>
          <w:color w:val="000000"/>
        </w:rPr>
        <w:br/>
        <w:t xml:space="preserve">       target_redo_blks trb,</w:t>
      </w:r>
      <w:r>
        <w:rPr>
          <w:rFonts w:ascii="宋体" w:hAnsi="宋体" w:hint="eastAsia"/>
          <w:color w:val="000000"/>
        </w:rPr>
        <w:br/>
        <w:t xml:space="preserve">       log_file_size_redo_blks lfrb,</w:t>
      </w:r>
      <w:r>
        <w:rPr>
          <w:rFonts w:ascii="宋体" w:hAnsi="宋体" w:hint="eastAsia"/>
          <w:color w:val="000000"/>
        </w:rPr>
        <w:br/>
        <w:t xml:space="preserve">       log_chkpt_timeout_redo_blks lctrb,</w:t>
      </w:r>
      <w:r>
        <w:rPr>
          <w:rFonts w:ascii="宋体" w:hAnsi="宋体" w:hint="eastAsia"/>
          <w:color w:val="000000"/>
        </w:rPr>
        <w:br/>
        <w:t xml:space="preserve">       log_chkpt_interval_redo_blks lcirb,</w:t>
      </w:r>
      <w:r>
        <w:rPr>
          <w:rFonts w:ascii="宋体" w:hAnsi="宋体" w:hint="eastAsia"/>
          <w:color w:val="000000"/>
        </w:rPr>
        <w:br/>
        <w:t xml:space="preserve">       snap_id snid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dba_hist_instance_recovery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snid;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----Buffer Pool Advisory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replace</w:t>
      </w:r>
      <w:r>
        <w:rPr>
          <w:rFonts w:ascii="宋体" w:hAnsi="宋体" w:hint="eastAsia"/>
          <w:color w:val="000000"/>
        </w:rPr>
        <w:t xml:space="preserve">(block_size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|| </w:t>
      </w:r>
      <w:r>
        <w:rPr>
          <w:rFonts w:ascii="宋体" w:hAnsi="宋体" w:hint="eastAsia"/>
          <w:color w:val="0000F0"/>
        </w:rPr>
        <w:t>'k'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DBA_HIST_PARAMETER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PARAMETER_NAME = </w:t>
      </w:r>
      <w:r>
        <w:rPr>
          <w:rFonts w:ascii="宋体" w:hAnsi="宋体" w:hint="eastAsia"/>
          <w:color w:val="0000F0"/>
        </w:rPr>
        <w:t>'db_block_size'</w:t>
      </w:r>
      <w:r>
        <w:rPr>
          <w:rFonts w:ascii="宋体" w:hAnsi="宋体" w:hint="eastAsia"/>
          <w:color w:val="000000"/>
        </w:rPr>
        <w:t xml:space="preserve">)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|| </w:t>
      </w:r>
      <w:r>
        <w:rPr>
          <w:rFonts w:ascii="宋体" w:hAnsi="宋体" w:hint="eastAsia"/>
          <w:color w:val="0000F0"/>
        </w:rPr>
        <w:t>'k'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substr(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 xml:space="preserve">))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size_for_estimate,</w:t>
      </w:r>
      <w:r>
        <w:rPr>
          <w:rFonts w:ascii="宋体" w:hAnsi="宋体" w:hint="eastAsia"/>
          <w:color w:val="000000"/>
        </w:rPr>
        <w:br/>
        <w:t xml:space="preserve">       size_factor,</w:t>
      </w:r>
      <w:r>
        <w:rPr>
          <w:rFonts w:ascii="宋体" w:hAnsi="宋体" w:hint="eastAsia"/>
          <w:color w:val="000000"/>
        </w:rPr>
        <w:br/>
        <w:t xml:space="preserve">       buffers_for_estimate,</w:t>
      </w:r>
      <w:r>
        <w:rPr>
          <w:rFonts w:ascii="宋体" w:hAnsi="宋体" w:hint="eastAsia"/>
          <w:color w:val="000000"/>
        </w:rPr>
        <w:br/>
        <w:t xml:space="preserve">       decode(base_physical_reads,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round((physical_reads / base_physical_reads), </w:t>
      </w:r>
      <w:r>
        <w:rPr>
          <w:rFonts w:ascii="宋体" w:hAnsi="宋体" w:hint="eastAsia"/>
          <w:color w:val="0000F0"/>
        </w:rPr>
        <w:t>4</w:t>
      </w:r>
      <w:r>
        <w:rPr>
          <w:rFonts w:ascii="宋体" w:hAnsi="宋体" w:hint="eastAsia"/>
          <w:color w:val="000000"/>
        </w:rPr>
        <w:t>)) estd_physical_read_factor,</w:t>
      </w:r>
      <w:r>
        <w:rPr>
          <w:rFonts w:ascii="宋体" w:hAnsi="宋体" w:hint="eastAsia"/>
          <w:color w:val="000000"/>
        </w:rPr>
        <w:br/>
        <w:t xml:space="preserve">       decode(base_physical_reads,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physical_reads,</w:t>
      </w:r>
      <w:r>
        <w:rPr>
          <w:rFonts w:ascii="宋体" w:hAnsi="宋体" w:hint="eastAsia"/>
          <w:color w:val="000000"/>
        </w:rPr>
        <w:br/>
        <w:t xml:space="preserve">              round((physical_reads *</w:t>
      </w:r>
      <w:r>
        <w:rPr>
          <w:rFonts w:ascii="宋体" w:hAnsi="宋体" w:hint="eastAsia"/>
          <w:color w:val="000000"/>
        </w:rPr>
        <w:br/>
        <w:t xml:space="preserve">                    (actual_physical_reads / base_physical_reads)),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estd_physical_reads,</w:t>
      </w:r>
      <w:r>
        <w:rPr>
          <w:rFonts w:ascii="宋体" w:hAnsi="宋体" w:hint="eastAsia"/>
          <w:color w:val="000000"/>
        </w:rPr>
        <w:br/>
        <w:t xml:space="preserve">       decode(e.block_size,</w:t>
      </w:r>
      <w:r>
        <w:rPr>
          <w:rFonts w:ascii="宋体" w:hAnsi="宋体" w:hint="eastAsia"/>
          <w:color w:val="000000"/>
        </w:rPr>
        <w:br/>
        <w:t xml:space="preserve">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DBA_HIST_PARAMETER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PARAMETER_NAME = </w:t>
      </w:r>
      <w:r>
        <w:rPr>
          <w:rFonts w:ascii="宋体" w:hAnsi="宋体" w:hint="eastAsia"/>
          <w:color w:val="0000F0"/>
        </w:rPr>
        <w:t>'db_block_size'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 order_def_bs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dba_hist_db_cache_advice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physical_reads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order_def_bs, block_size, e.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>, buffers_for_estimate;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----PGA Aggr Summary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lastRenderedPageBreak/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br/>
        <w:t xml:space="preserve">           * (e.bytes   - nvl(b.bytes,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</w:t>
      </w:r>
      <w:r>
        <w:rPr>
          <w:rFonts w:ascii="宋体" w:hAnsi="宋体" w:hint="eastAsia"/>
          <w:color w:val="000000"/>
        </w:rPr>
        <w:br/>
        <w:t xml:space="preserve">           / (e.bytes   - nvl(b.bytes,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 + e.bytesrw - nvl(b.bytesrw,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</w:t>
      </w:r>
      <w:r>
        <w:rPr>
          <w:rFonts w:ascii="宋体" w:hAnsi="宋体" w:hint="eastAsia"/>
          <w:color w:val="000000"/>
        </w:rPr>
        <w:br/>
        <w:t xml:space="preserve">         , (e.bytes     - nvl(b.bytes,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 /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>/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              tbp</w:t>
      </w:r>
      <w:r>
        <w:rPr>
          <w:rFonts w:ascii="宋体" w:hAnsi="宋体" w:hint="eastAsia"/>
          <w:color w:val="000000"/>
        </w:rPr>
        <w:br/>
        <w:t xml:space="preserve">         , (e.bytesrw   - nvl(b.bytesrw,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))/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>/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              tbrw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= </w:t>
      </w:r>
      <w:r>
        <w:rPr>
          <w:rFonts w:ascii="宋体" w:hAnsi="宋体" w:hint="eastAsia"/>
          <w:color w:val="0000F0"/>
        </w:rPr>
        <w:t>'bytes processed'</w:t>
      </w:r>
      <w:r>
        <w:rPr>
          <w:rFonts w:ascii="宋体" w:hAnsi="宋体" w:hint="eastAsia"/>
          <w:color w:val="000000"/>
        </w:rPr>
        <w:br/>
        <w:t xml:space="preserve">                           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>)                  bytes</w:t>
      </w:r>
      <w:r>
        <w:rPr>
          <w:rFonts w:ascii="宋体" w:hAnsi="宋体" w:hint="eastAsia"/>
          <w:color w:val="000000"/>
        </w:rPr>
        <w:br/>
        <w:t xml:space="preserve">                 ,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= </w:t>
      </w:r>
      <w:r>
        <w:rPr>
          <w:rFonts w:ascii="宋体" w:hAnsi="宋体" w:hint="eastAsia"/>
          <w:color w:val="0000F0"/>
        </w:rPr>
        <w:t>'extra bytes read/written'</w:t>
      </w:r>
      <w:r>
        <w:rPr>
          <w:rFonts w:ascii="宋体" w:hAnsi="宋体" w:hint="eastAsia"/>
          <w:color w:val="000000"/>
        </w:rPr>
        <w:br/>
        <w:t xml:space="preserve">                           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>)                  bytesrw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dba_hist_pgastat e1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e1.snap_id          = &amp;end_snap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e1.dbid             = &amp;dbid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e1.instance_number  = &amp;inst_num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e1.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           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'bytes processed'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            </w:t>
      </w:r>
      <w:r>
        <w:rPr>
          <w:rFonts w:ascii="宋体" w:hAnsi="宋体" w:hint="eastAsia"/>
          <w:color w:val="0000F0"/>
        </w:rPr>
        <w:t>'extra bytes read/written'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) e</w:t>
      </w:r>
      <w:r>
        <w:rPr>
          <w:rFonts w:ascii="宋体" w:hAnsi="宋体" w:hint="eastAsia"/>
          <w:color w:val="000000"/>
        </w:rPr>
        <w:br/>
        <w:t xml:space="preserve">         ,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= </w:t>
      </w:r>
      <w:r>
        <w:rPr>
          <w:rFonts w:ascii="宋体" w:hAnsi="宋体" w:hint="eastAsia"/>
          <w:color w:val="0000F0"/>
        </w:rPr>
        <w:t>'bytes processed'</w:t>
      </w:r>
      <w:r>
        <w:rPr>
          <w:rFonts w:ascii="宋体" w:hAnsi="宋体" w:hint="eastAsia"/>
          <w:color w:val="000000"/>
        </w:rPr>
        <w:br/>
        <w:t xml:space="preserve">                           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>)                  bytes</w:t>
      </w:r>
      <w:r>
        <w:rPr>
          <w:rFonts w:ascii="宋体" w:hAnsi="宋体" w:hint="eastAsia"/>
          <w:color w:val="000000"/>
        </w:rPr>
        <w:br/>
        <w:t xml:space="preserve">                 ,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= </w:t>
      </w:r>
      <w:r>
        <w:rPr>
          <w:rFonts w:ascii="宋体" w:hAnsi="宋体" w:hint="eastAsia"/>
          <w:color w:val="0000F0"/>
        </w:rPr>
        <w:t>'extra bytes read/written'</w:t>
      </w:r>
      <w:r>
        <w:rPr>
          <w:rFonts w:ascii="宋体" w:hAnsi="宋体" w:hint="eastAsia"/>
          <w:color w:val="000000"/>
        </w:rPr>
        <w:br/>
        <w:t xml:space="preserve">                           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>)                  bytesrw</w:t>
      </w:r>
      <w:r>
        <w:rPr>
          <w:rFonts w:ascii="宋体" w:hAnsi="宋体" w:hint="eastAsia"/>
          <w:color w:val="000000"/>
        </w:rPr>
        <w:br/>
        <w:t xml:space="preserve">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dba_hist_pgastat b1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b1.snap_id          = &amp;beg_snap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b1.dbid             = &amp;dbid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b1.instance_number  = &amp;inst_num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b1.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           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'bytes processed'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                  </w:t>
      </w:r>
      <w:r>
        <w:rPr>
          <w:rFonts w:ascii="宋体" w:hAnsi="宋体" w:hint="eastAsia"/>
          <w:color w:val="0000F0"/>
        </w:rPr>
        <w:t>'extra bytes read/written'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) b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e.bytes - nvl(b.bytes,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 &gt; </w:t>
      </w:r>
      <w:r>
        <w:rPr>
          <w:rFonts w:ascii="宋体" w:hAnsi="宋体" w:hint="eastAsia"/>
          <w:color w:val="0000F0"/>
        </w:rPr>
        <w:t>0;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----PGA Aggr Target Stats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'B'</w:t>
      </w:r>
      <w:r>
        <w:rPr>
          <w:rFonts w:ascii="宋体" w:hAnsi="宋体" w:hint="eastAsia"/>
          <w:color w:val="000000"/>
        </w:rPr>
        <w:t xml:space="preserve"> snap,</w:t>
      </w:r>
      <w:r>
        <w:rPr>
          <w:rFonts w:ascii="宋体" w:hAnsi="宋体" w:hint="eastAsia"/>
          <w:color w:val="000000"/>
        </w:rPr>
        <w:br/>
        <w:t xml:space="preserve">       to_number(p.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pgaat,</w:t>
      </w:r>
      <w:r>
        <w:rPr>
          <w:rFonts w:ascii="宋体" w:hAnsi="宋体" w:hint="eastAsia"/>
          <w:color w:val="000000"/>
        </w:rPr>
        <w:br/>
        <w:t xml:space="preserve">       mu.pat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pat,</w:t>
      </w:r>
      <w:r>
        <w:rPr>
          <w:rFonts w:ascii="宋体" w:hAnsi="宋体" w:hint="eastAsia"/>
          <w:color w:val="000000"/>
        </w:rPr>
        <w:br/>
        <w:t xml:space="preserve">       mu.PGA_alloc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tot_pga_allo,</w:t>
      </w:r>
      <w:r>
        <w:rPr>
          <w:rFonts w:ascii="宋体" w:hAnsi="宋体" w:hint="eastAsia"/>
          <w:color w:val="000000"/>
        </w:rPr>
        <w:br/>
        <w:t xml:space="preserve">       (mu.PGA_used_auto + mu.PGA_used_man)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tot_tun_used,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(mu.PGA_used_auto + mu.PGA_used_man) / PGA_alloc pct_tun,</w:t>
      </w:r>
      <w:r>
        <w:rPr>
          <w:rFonts w:ascii="宋体" w:hAnsi="宋体" w:hint="eastAsia"/>
          <w:color w:val="000000"/>
        </w:rPr>
        <w:br/>
        <w:t xml:space="preserve">       decode(mu.PGA_used_auto + mu.PGA_used_man,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mu.PGA_used_auto / (mu.PGA_used_auto + mu.PGA_used_man)) pct_auto_tun,</w:t>
      </w:r>
      <w:r>
        <w:rPr>
          <w:rFonts w:ascii="宋体" w:hAnsi="宋体" w:hint="eastAsia"/>
          <w:color w:val="000000"/>
        </w:rPr>
        <w:br/>
        <w:t xml:space="preserve">       decode(mu.PGA_used_auto + mu.PGA_used_man,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mu.PGA_used_man / (mu.PGA_used_auto + mu.PGA_used_man)) pct_man_tun,</w:t>
      </w:r>
      <w:r>
        <w:rPr>
          <w:rFonts w:ascii="宋体" w:hAnsi="宋体" w:hint="eastAsia"/>
          <w:color w:val="000000"/>
        </w:rPr>
        <w:br/>
        <w:t xml:space="preserve">       mu.glob_mem_bnd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glo_mem_bnd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= </w:t>
      </w:r>
      <w:r>
        <w:rPr>
          <w:rFonts w:ascii="宋体" w:hAnsi="宋体" w:hint="eastAsia"/>
          <w:color w:val="0000F0"/>
        </w:rPr>
        <w:t>'total PGA allocated'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>) PGA_alloc,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= </w:t>
      </w:r>
      <w:r>
        <w:rPr>
          <w:rFonts w:ascii="宋体" w:hAnsi="宋体" w:hint="eastAsia"/>
          <w:color w:val="0000F0"/>
        </w:rPr>
        <w:t>'total PGA used for auto workareas'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>) PGA_used_auto,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= </w:t>
      </w:r>
      <w:r>
        <w:rPr>
          <w:rFonts w:ascii="宋体" w:hAnsi="宋体" w:hint="eastAsia"/>
          <w:color w:val="0000F0"/>
        </w:rPr>
        <w:t>'total PGA used for manual workareas'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>) PGA_used_man,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= </w:t>
      </w:r>
      <w:r>
        <w:rPr>
          <w:rFonts w:ascii="宋体" w:hAnsi="宋体" w:hint="eastAsia"/>
          <w:color w:val="0000F0"/>
        </w:rPr>
        <w:t>'global memory bound'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>) glob_mem_bnd,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= </w:t>
      </w:r>
      <w:r>
        <w:rPr>
          <w:rFonts w:ascii="宋体" w:hAnsi="宋体" w:hint="eastAsia"/>
          <w:color w:val="0000F0"/>
        </w:rPr>
        <w:t>'aggregate PGA auto target'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>) pat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dba_hist_pgastat pga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pga.snap_id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pga.dbid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pga.instance_number = &amp;inst_num) mu,</w:t>
      </w:r>
      <w:r>
        <w:rPr>
          <w:rFonts w:ascii="宋体" w:hAnsi="宋体" w:hint="eastAsia"/>
          <w:color w:val="000000"/>
        </w:rPr>
        <w:br/>
        <w:t xml:space="preserve">       dba_hist_parameter p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p.snap_id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p.dbid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p.instance_number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p.parameter_name = </w:t>
      </w:r>
      <w:r>
        <w:rPr>
          <w:rFonts w:ascii="宋体" w:hAnsi="宋体" w:hint="eastAsia"/>
          <w:color w:val="0000F0"/>
        </w:rPr>
        <w:t>'pga_aggregate_target'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p.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!= </w:t>
      </w:r>
      <w:r>
        <w:rPr>
          <w:rFonts w:ascii="宋体" w:hAnsi="宋体" w:hint="eastAsia"/>
          <w:color w:val="0000F0"/>
        </w:rPr>
        <w:t>'0'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b/>
          <w:color w:val="000000"/>
        </w:rPr>
        <w:lastRenderedPageBreak/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'E'</w:t>
      </w:r>
      <w:r>
        <w:rPr>
          <w:rFonts w:ascii="宋体" w:hAnsi="宋体" w:hint="eastAsia"/>
          <w:color w:val="000000"/>
        </w:rPr>
        <w:t xml:space="preserve"> snap,</w:t>
      </w:r>
      <w:r>
        <w:rPr>
          <w:rFonts w:ascii="宋体" w:hAnsi="宋体" w:hint="eastAsia"/>
          <w:color w:val="000000"/>
        </w:rPr>
        <w:br/>
        <w:t xml:space="preserve">       to_number(p.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pgaat,</w:t>
      </w:r>
      <w:r>
        <w:rPr>
          <w:rFonts w:ascii="宋体" w:hAnsi="宋体" w:hint="eastAsia"/>
          <w:color w:val="000000"/>
        </w:rPr>
        <w:br/>
        <w:t xml:space="preserve">       mu.pat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pat,</w:t>
      </w:r>
      <w:r>
        <w:rPr>
          <w:rFonts w:ascii="宋体" w:hAnsi="宋体" w:hint="eastAsia"/>
          <w:color w:val="000000"/>
        </w:rPr>
        <w:br/>
        <w:t xml:space="preserve">       mu.PGA_alloc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tot_pga_allo,</w:t>
      </w:r>
      <w:r>
        <w:rPr>
          <w:rFonts w:ascii="宋体" w:hAnsi="宋体" w:hint="eastAsia"/>
          <w:color w:val="000000"/>
        </w:rPr>
        <w:br/>
        <w:t xml:space="preserve">       (mu.PGA_used_auto + mu.PGA_used_man)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tot_tun_used,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(mu.PGA_used_auto + mu.PGA_used_man) / PGA_alloc pct_tun,</w:t>
      </w:r>
      <w:r>
        <w:rPr>
          <w:rFonts w:ascii="宋体" w:hAnsi="宋体" w:hint="eastAsia"/>
          <w:color w:val="000000"/>
        </w:rPr>
        <w:br/>
        <w:t xml:space="preserve">       decode(mu.PGA_used_auto + mu.PGA_used_man,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mu.PGA_used_auto / (mu.PGA_used_auto + mu.PGA_used_man)) pct_auto_tun,</w:t>
      </w:r>
      <w:r>
        <w:rPr>
          <w:rFonts w:ascii="宋体" w:hAnsi="宋体" w:hint="eastAsia"/>
          <w:color w:val="000000"/>
        </w:rPr>
        <w:br/>
        <w:t xml:space="preserve">       decode(mu.PGA_used_auto + mu.PGA_used_man,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mu.PGA_used_man / (mu.PGA_used_auto + mu.PGA_used_man)) pct_man_tun,</w:t>
      </w:r>
      <w:r>
        <w:rPr>
          <w:rFonts w:ascii="宋体" w:hAnsi="宋体" w:hint="eastAsia"/>
          <w:color w:val="000000"/>
        </w:rPr>
        <w:br/>
        <w:t xml:space="preserve">       mu.glob_mem_bnd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glo_mem_bnd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= </w:t>
      </w:r>
      <w:r>
        <w:rPr>
          <w:rFonts w:ascii="宋体" w:hAnsi="宋体" w:hint="eastAsia"/>
          <w:color w:val="0000F0"/>
        </w:rPr>
        <w:t>'total PGA allocated'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>) PGA_alloc,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= </w:t>
      </w:r>
      <w:r>
        <w:rPr>
          <w:rFonts w:ascii="宋体" w:hAnsi="宋体" w:hint="eastAsia"/>
          <w:color w:val="0000F0"/>
        </w:rPr>
        <w:t>'total PGA used for auto workareas'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>) PGA_used_auto,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= </w:t>
      </w:r>
      <w:r>
        <w:rPr>
          <w:rFonts w:ascii="宋体" w:hAnsi="宋体" w:hint="eastAsia"/>
          <w:color w:val="0000F0"/>
        </w:rPr>
        <w:t>'total PGA used for manual workareas'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>) PGA_used_man,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= </w:t>
      </w:r>
      <w:r>
        <w:rPr>
          <w:rFonts w:ascii="宋体" w:hAnsi="宋体" w:hint="eastAsia"/>
          <w:color w:val="0000F0"/>
        </w:rPr>
        <w:t>'global memory bound'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>) glob_mem_bnd,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= </w:t>
      </w:r>
      <w:r>
        <w:rPr>
          <w:rFonts w:ascii="宋体" w:hAnsi="宋体" w:hint="eastAsia"/>
          <w:color w:val="0000F0"/>
        </w:rPr>
        <w:t>'aggregate PGA auto target'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>) pat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dba_hist_pgastat pga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pga.snap_id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pga.dbid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pga.instance_number = &amp;inst_num) mu,</w:t>
      </w:r>
      <w:r>
        <w:rPr>
          <w:rFonts w:ascii="宋体" w:hAnsi="宋体" w:hint="eastAsia"/>
          <w:color w:val="000000"/>
        </w:rPr>
        <w:br/>
        <w:t xml:space="preserve">       dba_hist_parameter p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p.snap_id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p.dbid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p.instance_number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p.parameter_name = </w:t>
      </w:r>
      <w:r>
        <w:rPr>
          <w:rFonts w:ascii="宋体" w:hAnsi="宋体" w:hint="eastAsia"/>
          <w:color w:val="0000F0"/>
        </w:rPr>
        <w:t>'pga_aggregate_target'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p.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!= </w:t>
      </w:r>
      <w:r>
        <w:rPr>
          <w:rFonts w:ascii="宋体" w:hAnsi="宋体" w:hint="eastAsia"/>
          <w:color w:val="0000F0"/>
        </w:rPr>
        <w:t>'0'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snap;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----PGA Aggr Target Histogram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e.low_optimal_size &gt;=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*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*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*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lpad(round(e.low_optimal_size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) || </w:t>
      </w:r>
      <w:r>
        <w:rPr>
          <w:rFonts w:ascii="宋体" w:hAnsi="宋体" w:hint="eastAsia"/>
          <w:color w:val="0000F0"/>
        </w:rPr>
        <w:t>'T'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7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e.low_optimal_size &gt;=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*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*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lpad(round(e.low_optimal_size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) || </w:t>
      </w:r>
      <w:r>
        <w:rPr>
          <w:rFonts w:ascii="宋体" w:hAnsi="宋体" w:hint="eastAsia"/>
          <w:color w:val="0000F0"/>
        </w:rPr>
        <w:t>'G'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7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e.low_optimal_size &gt;=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*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lpad(round(e.low_optimal_size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) || </w:t>
      </w:r>
      <w:r>
        <w:rPr>
          <w:rFonts w:ascii="宋体" w:hAnsi="宋体" w:hint="eastAsia"/>
          <w:color w:val="0000F0"/>
        </w:rPr>
        <w:t>'M'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7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e.low_optimal_size &gt;=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lpad(round(e.low_optimal_size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) || </w:t>
      </w:r>
      <w:r>
        <w:rPr>
          <w:rFonts w:ascii="宋体" w:hAnsi="宋体" w:hint="eastAsia"/>
          <w:color w:val="0000F0"/>
        </w:rPr>
        <w:t>'K'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7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br/>
        <w:t xml:space="preserve">          lpad(e.low_optimal_size || </w:t>
      </w:r>
      <w:r>
        <w:rPr>
          <w:rFonts w:ascii="宋体" w:hAnsi="宋体" w:hint="eastAsia"/>
          <w:color w:val="0000F0"/>
        </w:rPr>
        <w:t>' B 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7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 xml:space="preserve"> low_o,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e.high_optimal_size &gt;=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*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*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*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lpad(round(e.high_optimal_size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) || </w:t>
      </w:r>
      <w:r>
        <w:rPr>
          <w:rFonts w:ascii="宋体" w:hAnsi="宋体" w:hint="eastAsia"/>
          <w:color w:val="0000F0"/>
        </w:rPr>
        <w:t>'T'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7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e.high_optimal_size &gt;=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*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*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lpad(round(e.high_optimal_size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) || </w:t>
      </w:r>
      <w:r>
        <w:rPr>
          <w:rFonts w:ascii="宋体" w:hAnsi="宋体" w:hint="eastAsia"/>
          <w:color w:val="0000F0"/>
        </w:rPr>
        <w:t>'G'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7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e.high_optimal_size &gt;=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*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lpad(round(e.high_optimal_size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) || </w:t>
      </w:r>
      <w:r>
        <w:rPr>
          <w:rFonts w:ascii="宋体" w:hAnsi="宋体" w:hint="eastAsia"/>
          <w:color w:val="0000F0"/>
        </w:rPr>
        <w:t>'M'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7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e.high_optimal_size &gt;=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lpad(round(e.high_optimal_size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) || </w:t>
      </w:r>
      <w:r>
        <w:rPr>
          <w:rFonts w:ascii="宋体" w:hAnsi="宋体" w:hint="eastAsia"/>
          <w:color w:val="0000F0"/>
        </w:rPr>
        <w:t>'K'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7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br/>
        <w:t xml:space="preserve">          e.high_optimal_size || </w:t>
      </w:r>
      <w:r>
        <w:rPr>
          <w:rFonts w:ascii="宋体" w:hAnsi="宋体" w:hint="eastAsia"/>
          <w:color w:val="0000F0"/>
        </w:rPr>
        <w:t>' B '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 xml:space="preserve"> high_o,</w:t>
      </w:r>
      <w:r>
        <w:rPr>
          <w:rFonts w:ascii="宋体" w:hAnsi="宋体" w:hint="eastAsia"/>
          <w:color w:val="000000"/>
        </w:rPr>
        <w:br/>
        <w:t xml:space="preserve">       e.total_executions - nvl(b.total_executions,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tot_e,</w:t>
      </w:r>
      <w:r>
        <w:rPr>
          <w:rFonts w:ascii="宋体" w:hAnsi="宋体" w:hint="eastAsia"/>
          <w:color w:val="000000"/>
        </w:rPr>
        <w:br/>
        <w:t xml:space="preserve">       e.optimal_executions - nvl(b.optimal_executions,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opt_e,</w:t>
      </w:r>
      <w:r>
        <w:rPr>
          <w:rFonts w:ascii="宋体" w:hAnsi="宋体" w:hint="eastAsia"/>
          <w:color w:val="000000"/>
        </w:rPr>
        <w:br/>
        <w:t xml:space="preserve">       e.onepass_executions - nvl(b.onepass_executions,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one_e,</w:t>
      </w:r>
      <w:r>
        <w:rPr>
          <w:rFonts w:ascii="宋体" w:hAnsi="宋体" w:hint="eastAsia"/>
          <w:color w:val="000000"/>
        </w:rPr>
        <w:br/>
        <w:t xml:space="preserve">       e.multipasses_executions - nvl(b.multipasses_executions,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mul_e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dba_hist_sql_workarea_hstgrm e, dba_hist_sql_workarea_hstgrm b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b.snap_id(+)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e.dbid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e.instance_number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b.low_optimal_size(+) = e.low_optimal_size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b.high_optimal_size(+) = e.high_optimal_size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e.total_executions - nvl(b.total_executions,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e.low_optimal_size;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----PGA Memory Advisory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pga_target_for_estimate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pga_t,</w:t>
      </w:r>
      <w:r>
        <w:rPr>
          <w:rFonts w:ascii="宋体" w:hAnsi="宋体" w:hint="eastAsia"/>
          <w:color w:val="000000"/>
        </w:rPr>
        <w:br/>
        <w:t xml:space="preserve">       pga_target_factor pga_tf,</w:t>
      </w:r>
      <w:r>
        <w:rPr>
          <w:rFonts w:ascii="宋体" w:hAnsi="宋体" w:hint="eastAsia"/>
          <w:color w:val="000000"/>
        </w:rPr>
        <w:br/>
        <w:t xml:space="preserve">       bytes_processed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byt_p,</w:t>
      </w:r>
      <w:r>
        <w:rPr>
          <w:rFonts w:ascii="宋体" w:hAnsi="宋体" w:hint="eastAsia"/>
          <w:color w:val="000000"/>
        </w:rPr>
        <w:br/>
        <w:t xml:space="preserve">       estd_extra_bytes_rw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byt_rw,</w:t>
      </w:r>
      <w:r>
        <w:rPr>
          <w:rFonts w:ascii="宋体" w:hAnsi="宋体" w:hint="eastAsia"/>
          <w:color w:val="000000"/>
        </w:rPr>
        <w:br/>
        <w:t xml:space="preserve">       estd_pga_cache_hit_percentage epchp,</w:t>
      </w:r>
      <w:r>
        <w:rPr>
          <w:rFonts w:ascii="宋体" w:hAnsi="宋体" w:hint="eastAsia"/>
          <w:color w:val="000000"/>
        </w:rPr>
        <w:br/>
        <w:t xml:space="preserve">       estd_overalloc_count eoc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dba_hist_pga_target_advice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pga_target_for_estimate;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----Shared Pool Advisory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shared_pool_size_for_estimate,</w:t>
      </w:r>
      <w:r>
        <w:rPr>
          <w:rFonts w:ascii="宋体" w:hAnsi="宋体" w:hint="eastAsia"/>
          <w:color w:val="000000"/>
        </w:rPr>
        <w:br/>
        <w:t xml:space="preserve">       shared_pool_size_factor,</w:t>
      </w:r>
      <w:r>
        <w:rPr>
          <w:rFonts w:ascii="宋体" w:hAnsi="宋体" w:hint="eastAsia"/>
          <w:color w:val="000000"/>
        </w:rPr>
        <w:br/>
        <w:t xml:space="preserve">       estd_lc_size,</w:t>
      </w:r>
      <w:r>
        <w:rPr>
          <w:rFonts w:ascii="宋体" w:hAnsi="宋体" w:hint="eastAsia"/>
          <w:color w:val="000000"/>
        </w:rPr>
        <w:br/>
        <w:t xml:space="preserve">       estd_lc_memory_objects,</w:t>
      </w:r>
      <w:r>
        <w:rPr>
          <w:rFonts w:ascii="宋体" w:hAnsi="宋体" w:hint="eastAsia"/>
          <w:color w:val="000000"/>
        </w:rPr>
        <w:br/>
        <w:t xml:space="preserve">       estd_lc_time_saved,</w:t>
      </w:r>
      <w:r>
        <w:rPr>
          <w:rFonts w:ascii="宋体" w:hAnsi="宋体" w:hint="eastAsia"/>
          <w:color w:val="000000"/>
        </w:rPr>
        <w:br/>
        <w:t xml:space="preserve">       estd_lc_time_saved_factor,</w:t>
      </w:r>
      <w:r>
        <w:rPr>
          <w:rFonts w:ascii="宋体" w:hAnsi="宋体" w:hint="eastAsia"/>
          <w:color w:val="000000"/>
        </w:rPr>
        <w:br/>
        <w:t xml:space="preserve">       estd_lc_load_time,</w:t>
      </w:r>
      <w:r>
        <w:rPr>
          <w:rFonts w:ascii="宋体" w:hAnsi="宋体" w:hint="eastAsia"/>
          <w:color w:val="000000"/>
        </w:rPr>
        <w:br/>
        <w:t xml:space="preserve">       estd_lc_load_time_factor,</w:t>
      </w:r>
      <w:r>
        <w:rPr>
          <w:rFonts w:ascii="宋体" w:hAnsi="宋体" w:hint="eastAsia"/>
          <w:color w:val="000000"/>
        </w:rPr>
        <w:br/>
        <w:t xml:space="preserve">       estd_lc_memory_object_hits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dba_hist_shared_pool_advice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shared_pool_size_for_estimate;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----SGA Target Advisory</w:t>
      </w:r>
    </w:p>
    <w:p w:rsidR="005F3808" w:rsidRDefault="004366CD">
      <w:pPr>
        <w:rPr>
          <w:rFonts w:ascii="宋体" w:hAnsi="宋体"/>
          <w:color w:val="0000F0"/>
        </w:rPr>
      </w:pPr>
      <w:proofErr w:type="gramStart"/>
      <w:r>
        <w:rPr>
          <w:rFonts w:ascii="宋体" w:hAnsi="宋体" w:hint="eastAsia"/>
          <w:b/>
          <w:color w:val="000000"/>
        </w:rPr>
        <w:t>select</w:t>
      </w:r>
      <w:proofErr w:type="gramEnd"/>
      <w:r>
        <w:rPr>
          <w:rFonts w:ascii="宋体" w:hAnsi="宋体" w:hint="eastAsia"/>
          <w:color w:val="000000"/>
        </w:rPr>
        <w:t xml:space="preserve"> sga_size, sga_size_factor, estd_db_time, estd_physical_reads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dba_hist_sga_target_advice e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sga_size;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----Streams Pool Advisory</w:t>
      </w:r>
    </w:p>
    <w:p w:rsidR="005F3808" w:rsidRDefault="004366CD">
      <w:pPr>
        <w:rPr>
          <w:rFonts w:ascii="宋体" w:hAnsi="宋体"/>
          <w:color w:val="0000F0"/>
        </w:rPr>
      </w:pPr>
      <w:proofErr w:type="gramStart"/>
      <w:r>
        <w:rPr>
          <w:rFonts w:ascii="宋体" w:hAnsi="宋体" w:hint="eastAsia"/>
          <w:b/>
          <w:color w:val="000000"/>
        </w:rPr>
        <w:t>select</w:t>
      </w:r>
      <w:proofErr w:type="gramEnd"/>
      <w:r>
        <w:rPr>
          <w:rFonts w:ascii="宋体" w:hAnsi="宋体" w:hint="eastAsia"/>
          <w:color w:val="000000"/>
        </w:rPr>
        <w:t xml:space="preserve"> size_for_estimate,</w:t>
      </w:r>
      <w:r>
        <w:rPr>
          <w:rFonts w:ascii="宋体" w:hAnsi="宋体" w:hint="eastAsia"/>
          <w:color w:val="000000"/>
        </w:rPr>
        <w:br/>
        <w:t xml:space="preserve">       size_factor,</w:t>
      </w:r>
      <w:r>
        <w:rPr>
          <w:rFonts w:ascii="宋体" w:hAnsi="宋体" w:hint="eastAsia"/>
          <w:color w:val="000000"/>
        </w:rPr>
        <w:br/>
        <w:t xml:space="preserve">       estd_spill_count,</w:t>
      </w:r>
      <w:r>
        <w:rPr>
          <w:rFonts w:ascii="宋体" w:hAnsi="宋体" w:hint="eastAsia"/>
          <w:color w:val="000000"/>
        </w:rPr>
        <w:br/>
        <w:t xml:space="preserve">       estd_spill_time,</w:t>
      </w:r>
      <w:r>
        <w:rPr>
          <w:rFonts w:ascii="宋体" w:hAnsi="宋体" w:hint="eastAsia"/>
          <w:color w:val="000000"/>
        </w:rPr>
        <w:br/>
        <w:t xml:space="preserve">       estd_unspill_count,</w:t>
      </w:r>
      <w:r>
        <w:rPr>
          <w:rFonts w:ascii="宋体" w:hAnsi="宋体" w:hint="eastAsia"/>
          <w:color w:val="000000"/>
        </w:rPr>
        <w:br/>
        <w:t xml:space="preserve">       estd_unspill_time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dba_hist_streams_pool_advice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size_factor;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----Java Pool Advisory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java_pool_size_for_estimate,</w:t>
      </w:r>
      <w:r>
        <w:rPr>
          <w:rFonts w:ascii="宋体" w:hAnsi="宋体" w:hint="eastAsia"/>
          <w:color w:val="000000"/>
        </w:rPr>
        <w:br/>
        <w:t xml:space="preserve">       java_pool_size_factor,</w:t>
      </w:r>
      <w:r>
        <w:rPr>
          <w:rFonts w:ascii="宋体" w:hAnsi="宋体" w:hint="eastAsia"/>
          <w:color w:val="000000"/>
        </w:rPr>
        <w:br/>
        <w:t xml:space="preserve">       estd_lc_size,</w:t>
      </w:r>
      <w:r>
        <w:rPr>
          <w:rFonts w:ascii="宋体" w:hAnsi="宋体" w:hint="eastAsia"/>
          <w:color w:val="000000"/>
        </w:rPr>
        <w:br/>
        <w:t xml:space="preserve">       estd_lc_memory_objects,</w:t>
      </w:r>
      <w:r>
        <w:rPr>
          <w:rFonts w:ascii="宋体" w:hAnsi="宋体" w:hint="eastAsia"/>
          <w:color w:val="000000"/>
        </w:rPr>
        <w:br/>
        <w:t xml:space="preserve">       estd_lc_time_saved,</w:t>
      </w:r>
      <w:r>
        <w:rPr>
          <w:rFonts w:ascii="宋体" w:hAnsi="宋体" w:hint="eastAsia"/>
          <w:color w:val="000000"/>
        </w:rPr>
        <w:br/>
        <w:t xml:space="preserve">       </w:t>
      </w:r>
      <w:proofErr w:type="gramStart"/>
      <w:r>
        <w:rPr>
          <w:rFonts w:ascii="宋体" w:hAnsi="宋体" w:hint="eastAsia"/>
          <w:color w:val="000000"/>
        </w:rPr>
        <w:t>nvl(</w:t>
      </w:r>
      <w:proofErr w:type="gramEnd"/>
      <w:r>
        <w:rPr>
          <w:rFonts w:ascii="宋体" w:hAnsi="宋体" w:hint="eastAsia"/>
          <w:color w:val="000000"/>
        </w:rPr>
        <w:t xml:space="preserve">estd_lc_time_saved_factor,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estd_lc_load_time,</w:t>
      </w:r>
      <w:r>
        <w:rPr>
          <w:rFonts w:ascii="宋体" w:hAnsi="宋体" w:hint="eastAsia"/>
          <w:color w:val="000000"/>
        </w:rPr>
        <w:br/>
        <w:t xml:space="preserve">       nvl(estd_lc_load_time_factor,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estd_lc_memory_object_hits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dba_hist_java_pool_advice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estd_lc_memory_objects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java_pool_size_for_estimate;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----Buffer Wait Statistics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class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class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e.wait_count - nvl(b.wait_count,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icnt,</w:t>
      </w:r>
      <w:r>
        <w:rPr>
          <w:rFonts w:ascii="宋体" w:hAnsi="宋体" w:hint="eastAsia"/>
          <w:color w:val="000000"/>
        </w:rPr>
        <w:br/>
        <w:t xml:space="preserve">       (e.</w:t>
      </w:r>
      <w:r>
        <w:rPr>
          <w:rFonts w:ascii="宋体" w:hAnsi="宋体" w:hint="eastAsia"/>
          <w:b/>
          <w:color w:val="000000"/>
        </w:rPr>
        <w:t>time</w:t>
      </w:r>
      <w:r>
        <w:rPr>
          <w:rFonts w:ascii="宋体" w:hAnsi="宋体" w:hint="eastAsia"/>
          <w:color w:val="000000"/>
        </w:rPr>
        <w:t xml:space="preserve"> - nvl(b.</w:t>
      </w:r>
      <w:r>
        <w:rPr>
          <w:rFonts w:ascii="宋体" w:hAnsi="宋体" w:hint="eastAsia"/>
          <w:b/>
          <w:color w:val="000000"/>
        </w:rPr>
        <w:t>time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 /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itim,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 xml:space="preserve"> * (e.</w:t>
      </w:r>
      <w:r>
        <w:rPr>
          <w:rFonts w:ascii="宋体" w:hAnsi="宋体" w:hint="eastAsia"/>
          <w:b/>
          <w:color w:val="000000"/>
        </w:rPr>
        <w:t>time</w:t>
      </w:r>
      <w:r>
        <w:rPr>
          <w:rFonts w:ascii="宋体" w:hAnsi="宋体" w:hint="eastAsia"/>
          <w:color w:val="000000"/>
        </w:rPr>
        <w:t xml:space="preserve"> - nvl(b.</w:t>
      </w:r>
      <w:r>
        <w:rPr>
          <w:rFonts w:ascii="宋体" w:hAnsi="宋体" w:hint="eastAsia"/>
          <w:b/>
          <w:color w:val="000000"/>
        </w:rPr>
        <w:t>time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(e.wait_count - nvl(b.wait_count,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iavg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dba_hist_waitstat b, dba_hist_waitstat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e.dbid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e.instance_number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</w:t>
      </w:r>
      <w:r>
        <w:rPr>
          <w:rFonts w:ascii="宋体" w:hAnsi="宋体" w:hint="eastAsia"/>
          <w:b/>
          <w:color w:val="000000"/>
        </w:rPr>
        <w:t>class</w:t>
      </w:r>
      <w:r>
        <w:rPr>
          <w:rFonts w:ascii="宋体" w:hAnsi="宋体" w:hint="eastAsia"/>
          <w:color w:val="000000"/>
        </w:rPr>
        <w:t xml:space="preserve"> = e.</w:t>
      </w:r>
      <w:r>
        <w:rPr>
          <w:rFonts w:ascii="宋体" w:hAnsi="宋体" w:hint="eastAsia"/>
          <w:b/>
          <w:color w:val="000000"/>
        </w:rPr>
        <w:t>class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b.wait_count &lt; e.wait_count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itim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 xml:space="preserve">, icnt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b/>
          <w:color w:val="000000"/>
        </w:rPr>
        <w:t>class;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----Enqueue Activity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i/>
          <w:color w:val="FF0000"/>
        </w:rPr>
        <w:t>/*+ ordered */</w:t>
      </w:r>
      <w:r>
        <w:rPr>
          <w:rFonts w:ascii="宋体" w:hAnsi="宋体" w:hint="eastAsia"/>
          <w:color w:val="000000"/>
        </w:rPr>
        <w:br/>
        <w:t xml:space="preserve"> substr(e.eq_type || </w:t>
      </w:r>
      <w:r>
        <w:rPr>
          <w:rFonts w:ascii="宋体" w:hAnsi="宋体" w:hint="eastAsia"/>
          <w:color w:val="0000F0"/>
        </w:rPr>
        <w:t>' - '</w:t>
      </w:r>
      <w:r>
        <w:rPr>
          <w:rFonts w:ascii="宋体" w:hAnsi="宋体" w:hint="eastAsia"/>
          <w:color w:val="000000"/>
        </w:rPr>
        <w:t xml:space="preserve"> || to_char(nvl(l.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 '</w:t>
      </w:r>
      <w:r>
        <w:rPr>
          <w:rFonts w:ascii="宋体" w:hAnsi="宋体" w:hint="eastAsia"/>
          <w:color w:val="000000"/>
        </w:rPr>
        <w:t>)) ||</w:t>
      </w:r>
      <w:r>
        <w:rPr>
          <w:rFonts w:ascii="宋体" w:hAnsi="宋体" w:hint="eastAsia"/>
          <w:color w:val="000000"/>
        </w:rPr>
        <w:br/>
        <w:t xml:space="preserve">        decode(upper(e.req_reason),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' CONTENTION 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' - 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'('</w:t>
      </w:r>
      <w:r>
        <w:rPr>
          <w:rFonts w:ascii="宋体" w:hAnsi="宋体" w:hint="eastAsia"/>
          <w:color w:val="000000"/>
        </w:rPr>
        <w:t xml:space="preserve"> || e.req_reason || </w:t>
      </w:r>
      <w:r>
        <w:rPr>
          <w:rFonts w:ascii="宋体" w:hAnsi="宋体" w:hint="eastAsia"/>
          <w:color w:val="0000F0"/>
        </w:rPr>
        <w:t>') '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</w:t>
      </w:r>
      <w:r>
        <w:rPr>
          <w:rFonts w:ascii="宋体" w:hAnsi="宋体" w:hint="eastAsia"/>
          <w:color w:val="0000F0"/>
        </w:rPr>
        <w:t>78</w:t>
      </w:r>
      <w:r>
        <w:rPr>
          <w:rFonts w:ascii="宋体" w:hAnsi="宋体" w:hint="eastAsia"/>
          <w:color w:val="000000"/>
        </w:rPr>
        <w:t>) ety,</w:t>
      </w:r>
      <w:r>
        <w:rPr>
          <w:rFonts w:ascii="宋体" w:hAnsi="宋体" w:hint="eastAsia"/>
          <w:color w:val="000000"/>
        </w:rPr>
        <w:br/>
        <w:t xml:space="preserve"> e.total_req# - nvl(b.total_req#,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reqs,</w:t>
      </w:r>
      <w:r>
        <w:rPr>
          <w:rFonts w:ascii="宋体" w:hAnsi="宋体" w:hint="eastAsia"/>
          <w:color w:val="000000"/>
        </w:rPr>
        <w:br/>
        <w:t xml:space="preserve"> e.succ_req# - nvl(b.succ_req#,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sreq,</w:t>
      </w:r>
      <w:r>
        <w:rPr>
          <w:rFonts w:ascii="宋体" w:hAnsi="宋体" w:hint="eastAsia"/>
          <w:color w:val="000000"/>
        </w:rPr>
        <w:br/>
        <w:t xml:space="preserve"> e.failed_req# - nvl(b.failed_req#,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freq,</w:t>
      </w:r>
      <w:r>
        <w:rPr>
          <w:rFonts w:ascii="宋体" w:hAnsi="宋体" w:hint="eastAsia"/>
          <w:color w:val="000000"/>
        </w:rPr>
        <w:br/>
        <w:t xml:space="preserve"> e.total_wait# - nvl(b.total_wait#,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waits,</w:t>
      </w:r>
      <w:r>
        <w:rPr>
          <w:rFonts w:ascii="宋体" w:hAnsi="宋体" w:hint="eastAsia"/>
          <w:color w:val="000000"/>
        </w:rPr>
        <w:br/>
        <w:t xml:space="preserve"> (e.cum_wait_time - nvl(b.cum_wait_time,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 / </w:t>
      </w:r>
      <w:r>
        <w:rPr>
          <w:rFonts w:ascii="宋体" w:hAnsi="宋体" w:hint="eastAsia"/>
          <w:color w:val="0000F0"/>
        </w:rPr>
        <w:t>1000</w:t>
      </w:r>
      <w:r>
        <w:rPr>
          <w:rFonts w:ascii="宋体" w:hAnsi="宋体" w:hint="eastAsia"/>
          <w:color w:val="000000"/>
        </w:rPr>
        <w:t xml:space="preserve"> wttm,</w:t>
      </w:r>
      <w:r>
        <w:rPr>
          <w:rFonts w:ascii="宋体" w:hAnsi="宋体" w:hint="eastAsia"/>
          <w:color w:val="000000"/>
        </w:rPr>
        <w:br/>
        <w:t xml:space="preserve"> decode((e.total_wait# - nvl(b.total_wait#,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((e.cum_wait_time - nvl(b.cum_wait_time,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(e.total_wait# - nvl(b.total_wait#,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)))) awttm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dba_hist_enqueue_stat b, dba_hist_enqueue_stat e, v$lock_type l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b.snap_id(+)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e.dbid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e.instance_number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b.eq_type(+) = e.eq_type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b.req_reason(+) = e.req_reason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e.total_wait# - nvl(b.total_wait#,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l.</w:t>
      </w:r>
      <w:r>
        <w:rPr>
          <w:rFonts w:ascii="宋体" w:hAnsi="宋体" w:hint="eastAsia"/>
          <w:b/>
          <w:color w:val="000000"/>
        </w:rPr>
        <w:t>type</w:t>
      </w:r>
      <w:r>
        <w:rPr>
          <w:rFonts w:ascii="宋体" w:hAnsi="宋体" w:hint="eastAsia"/>
          <w:color w:val="000000"/>
        </w:rPr>
        <w:t>(+) = e.eq_type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wttm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 xml:space="preserve">, waits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e.eq_type;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----Undo Segment Summary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undotsn,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(undoblks) / </w:t>
      </w:r>
      <w:r>
        <w:rPr>
          <w:rFonts w:ascii="宋体" w:hAnsi="宋体" w:hint="eastAsia"/>
          <w:color w:val="0000F0"/>
        </w:rPr>
        <w:t>1000</w:t>
      </w:r>
      <w:r>
        <w:rPr>
          <w:rFonts w:ascii="宋体" w:hAnsi="宋体" w:hint="eastAsia"/>
          <w:color w:val="000000"/>
        </w:rPr>
        <w:t xml:space="preserve"> undob,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(txncount) txcnt,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max</w:t>
      </w:r>
      <w:r>
        <w:rPr>
          <w:rFonts w:ascii="宋体" w:hAnsi="宋体" w:hint="eastAsia"/>
          <w:color w:val="000000"/>
        </w:rPr>
        <w:t>(maxquerylen) maxq,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max</w:t>
      </w:r>
      <w:r>
        <w:rPr>
          <w:rFonts w:ascii="宋体" w:hAnsi="宋体" w:hint="eastAsia"/>
          <w:color w:val="000000"/>
        </w:rPr>
        <w:t>(maxconcurrency) maxc,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min</w:t>
      </w:r>
      <w:r>
        <w:rPr>
          <w:rFonts w:ascii="宋体" w:hAnsi="宋体" w:hint="eastAsia"/>
          <w:color w:val="000000"/>
        </w:rPr>
        <w:t xml:space="preserve">(tuned_undoretention) /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|| </w:t>
      </w:r>
      <w:r>
        <w:rPr>
          <w:rFonts w:ascii="宋体" w:hAnsi="宋体" w:hint="eastAsia"/>
          <w:color w:val="0000F0"/>
        </w:rPr>
        <w:t>'/'</w:t>
      </w:r>
      <w:r>
        <w:rPr>
          <w:rFonts w:ascii="宋体" w:hAnsi="宋体" w:hint="eastAsia"/>
          <w:color w:val="000000"/>
        </w:rPr>
        <w:t xml:space="preserve"> ||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max</w:t>
      </w:r>
      <w:r>
        <w:rPr>
          <w:rFonts w:ascii="宋体" w:hAnsi="宋体" w:hint="eastAsia"/>
          <w:color w:val="000000"/>
        </w:rPr>
        <w:t xml:space="preserve">(tuned_undoretention) /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mintun,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(ssolderrcnt) || </w:t>
      </w:r>
      <w:r>
        <w:rPr>
          <w:rFonts w:ascii="宋体" w:hAnsi="宋体" w:hint="eastAsia"/>
          <w:color w:val="0000F0"/>
        </w:rPr>
        <w:t>'/'</w:t>
      </w:r>
      <w:r>
        <w:rPr>
          <w:rFonts w:ascii="宋体" w:hAnsi="宋体" w:hint="eastAsia"/>
          <w:color w:val="000000"/>
        </w:rPr>
        <w:t xml:space="preserve"> ||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(nospaceerrcnt) snolno,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(unxpstealcnt) || </w:t>
      </w:r>
      <w:r>
        <w:rPr>
          <w:rFonts w:ascii="宋体" w:hAnsi="宋体" w:hint="eastAsia"/>
          <w:color w:val="0000F0"/>
        </w:rPr>
        <w:t>'/'</w:t>
      </w:r>
      <w:r>
        <w:rPr>
          <w:rFonts w:ascii="宋体" w:hAnsi="宋体" w:hint="eastAsia"/>
          <w:color w:val="000000"/>
        </w:rPr>
        <w:t xml:space="preserve"> ||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(unxpblkrelcnt) || </w:t>
      </w:r>
      <w:r>
        <w:rPr>
          <w:rFonts w:ascii="宋体" w:hAnsi="宋体" w:hint="eastAsia"/>
          <w:color w:val="0000F0"/>
        </w:rPr>
        <w:t>'/'</w:t>
      </w:r>
      <w:r>
        <w:rPr>
          <w:rFonts w:ascii="宋体" w:hAnsi="宋体" w:hint="eastAsia"/>
          <w:color w:val="000000"/>
        </w:rPr>
        <w:t xml:space="preserve"> ||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(unxpblkreucnt) || </w:t>
      </w:r>
      <w:r>
        <w:rPr>
          <w:rFonts w:ascii="宋体" w:hAnsi="宋体" w:hint="eastAsia"/>
          <w:color w:val="0000F0"/>
        </w:rPr>
        <w:t>'/'</w:t>
      </w:r>
      <w:r>
        <w:rPr>
          <w:rFonts w:ascii="宋体" w:hAnsi="宋体" w:hint="eastAsia"/>
          <w:color w:val="000000"/>
        </w:rPr>
        <w:t xml:space="preserve"> ||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(expstealcnt) || </w:t>
      </w:r>
      <w:r>
        <w:rPr>
          <w:rFonts w:ascii="宋体" w:hAnsi="宋体" w:hint="eastAsia"/>
          <w:color w:val="0000F0"/>
        </w:rPr>
        <w:t>'/'</w:t>
      </w:r>
      <w:r>
        <w:rPr>
          <w:rFonts w:ascii="宋体" w:hAnsi="宋体" w:hint="eastAsia"/>
          <w:color w:val="000000"/>
        </w:rPr>
        <w:t xml:space="preserve"> ||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(expblkrelcnt) || </w:t>
      </w:r>
      <w:r>
        <w:rPr>
          <w:rFonts w:ascii="宋体" w:hAnsi="宋体" w:hint="eastAsia"/>
          <w:color w:val="0000F0"/>
        </w:rPr>
        <w:t>'/'</w:t>
      </w:r>
      <w:r>
        <w:rPr>
          <w:rFonts w:ascii="宋体" w:hAnsi="宋体" w:hint="eastAsia"/>
          <w:color w:val="000000"/>
        </w:rPr>
        <w:t xml:space="preserve"> ||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(expblkreucnt) blkst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dba_hist_undostat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end_time &gt;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END_INTERVAL_TIME</w:t>
      </w:r>
      <w:r>
        <w:rPr>
          <w:rFonts w:ascii="宋体" w:hAnsi="宋体" w:hint="eastAsia"/>
          <w:color w:val="000000"/>
        </w:rPr>
        <w:br/>
        <w:t xml:space="preserve">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</w:t>
      </w:r>
      <w:r>
        <w:rPr>
          <w:rFonts w:ascii="宋体" w:hAnsi="宋体" w:hint="eastAsia"/>
          <w:color w:val="000000"/>
        </w:rPr>
        <w:br/>
        <w:t xml:space="preserve">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&amp;beg_snap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&amp;INST_NUM)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begin_time &lt;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END_INTERVAL_TIME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&amp;end_snap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undotsn;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----Undo Segment Stats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endt, undob, txcnt, maxq, maxc, mintun, snolno, blkst, undotsn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undotsn,</w:t>
      </w:r>
      <w:r>
        <w:rPr>
          <w:rFonts w:ascii="宋体" w:hAnsi="宋体" w:hint="eastAsia"/>
          <w:color w:val="000000"/>
        </w:rPr>
        <w:br/>
        <w:t xml:space="preserve">               to_char(end_time, </w:t>
      </w:r>
      <w:r>
        <w:rPr>
          <w:rFonts w:ascii="宋体" w:hAnsi="宋体" w:hint="eastAsia"/>
          <w:color w:val="0000F0"/>
        </w:rPr>
        <w:t>'DD-Mon HH24:MI'</w:t>
      </w:r>
      <w:r>
        <w:rPr>
          <w:rFonts w:ascii="宋体" w:hAnsi="宋体" w:hint="eastAsia"/>
          <w:color w:val="000000"/>
        </w:rPr>
        <w:t>) endt,</w:t>
      </w:r>
      <w:r>
        <w:rPr>
          <w:rFonts w:ascii="宋体" w:hAnsi="宋体" w:hint="eastAsia"/>
          <w:color w:val="000000"/>
        </w:rPr>
        <w:br/>
        <w:t xml:space="preserve">               undoblks undob,</w:t>
      </w:r>
      <w:r>
        <w:rPr>
          <w:rFonts w:ascii="宋体" w:hAnsi="宋体" w:hint="eastAsia"/>
          <w:color w:val="000000"/>
        </w:rPr>
        <w:br/>
        <w:t xml:space="preserve">               txncount txcnt,</w:t>
      </w:r>
      <w:r>
        <w:rPr>
          <w:rFonts w:ascii="宋体" w:hAnsi="宋体" w:hint="eastAsia"/>
          <w:color w:val="000000"/>
        </w:rPr>
        <w:br/>
        <w:t xml:space="preserve">               maxquerylen maxq,</w:t>
      </w:r>
      <w:r>
        <w:rPr>
          <w:rFonts w:ascii="宋体" w:hAnsi="宋体" w:hint="eastAsia"/>
          <w:color w:val="000000"/>
        </w:rPr>
        <w:br/>
        <w:t xml:space="preserve">               maxconcurrency maxc,</w:t>
      </w:r>
      <w:r>
        <w:rPr>
          <w:rFonts w:ascii="宋体" w:hAnsi="宋体" w:hint="eastAsia"/>
          <w:color w:val="000000"/>
        </w:rPr>
        <w:br/>
        <w:t xml:space="preserve">               tuned_undoretention /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mintun,</w:t>
      </w:r>
      <w:r>
        <w:rPr>
          <w:rFonts w:ascii="宋体" w:hAnsi="宋体" w:hint="eastAsia"/>
          <w:color w:val="000000"/>
        </w:rPr>
        <w:br/>
        <w:t xml:space="preserve">               ssolderrcnt || </w:t>
      </w:r>
      <w:r>
        <w:rPr>
          <w:rFonts w:ascii="宋体" w:hAnsi="宋体" w:hint="eastAsia"/>
          <w:color w:val="0000F0"/>
        </w:rPr>
        <w:t>''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''</w:t>
      </w:r>
      <w:r>
        <w:rPr>
          <w:rFonts w:ascii="宋体" w:hAnsi="宋体" w:hint="eastAsia"/>
          <w:color w:val="000000"/>
        </w:rPr>
        <w:t xml:space="preserve"> || nospaceerrcnt snolno,</w:t>
      </w:r>
      <w:r>
        <w:rPr>
          <w:rFonts w:ascii="宋体" w:hAnsi="宋体" w:hint="eastAsia"/>
          <w:color w:val="000000"/>
        </w:rPr>
        <w:br/>
        <w:t xml:space="preserve">               unxpstealcnt || </w:t>
      </w:r>
      <w:r>
        <w:rPr>
          <w:rFonts w:ascii="宋体" w:hAnsi="宋体" w:hint="eastAsia"/>
          <w:color w:val="0000F0"/>
        </w:rPr>
        <w:t>'/'</w:t>
      </w:r>
      <w:r>
        <w:rPr>
          <w:rFonts w:ascii="宋体" w:hAnsi="宋体" w:hint="eastAsia"/>
          <w:color w:val="000000"/>
        </w:rPr>
        <w:t xml:space="preserve"> || unxpblkrelcnt || </w:t>
      </w:r>
      <w:r>
        <w:rPr>
          <w:rFonts w:ascii="宋体" w:hAnsi="宋体" w:hint="eastAsia"/>
          <w:color w:val="0000F0"/>
        </w:rPr>
        <w:t>'/'</w:t>
      </w:r>
      <w:r>
        <w:rPr>
          <w:rFonts w:ascii="宋体" w:hAnsi="宋体" w:hint="eastAsia"/>
          <w:color w:val="000000"/>
        </w:rPr>
        <w:t xml:space="preserve"> || unxpblkreucnt || </w:t>
      </w:r>
      <w:r>
        <w:rPr>
          <w:rFonts w:ascii="宋体" w:hAnsi="宋体" w:hint="eastAsia"/>
          <w:color w:val="0000F0"/>
        </w:rPr>
        <w:t>'/'</w:t>
      </w:r>
      <w:r>
        <w:rPr>
          <w:rFonts w:ascii="宋体" w:hAnsi="宋体" w:hint="eastAsia"/>
          <w:color w:val="000000"/>
        </w:rPr>
        <w:t xml:space="preserve"> ||</w:t>
      </w:r>
      <w:r>
        <w:rPr>
          <w:rFonts w:ascii="宋体" w:hAnsi="宋体" w:hint="eastAsia"/>
          <w:color w:val="000000"/>
        </w:rPr>
        <w:br/>
        <w:t xml:space="preserve">               expstealcnt || </w:t>
      </w:r>
      <w:r>
        <w:rPr>
          <w:rFonts w:ascii="宋体" w:hAnsi="宋体" w:hint="eastAsia"/>
          <w:color w:val="0000F0"/>
        </w:rPr>
        <w:t>'/'</w:t>
      </w:r>
      <w:r>
        <w:rPr>
          <w:rFonts w:ascii="宋体" w:hAnsi="宋体" w:hint="eastAsia"/>
          <w:color w:val="000000"/>
        </w:rPr>
        <w:t xml:space="preserve"> || expblkrelcnt || </w:t>
      </w:r>
      <w:r>
        <w:rPr>
          <w:rFonts w:ascii="宋体" w:hAnsi="宋体" w:hint="eastAsia"/>
          <w:color w:val="0000F0"/>
        </w:rPr>
        <w:t>'/'</w:t>
      </w:r>
      <w:r>
        <w:rPr>
          <w:rFonts w:ascii="宋体" w:hAnsi="宋体" w:hint="eastAsia"/>
          <w:color w:val="000000"/>
        </w:rPr>
        <w:t xml:space="preserve"> || expblkreucnt blkst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dba_hist_undostat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end_time &gt;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END_INTERVAL_TIME</w:t>
      </w:r>
      <w:r>
        <w:rPr>
          <w:rFonts w:ascii="宋体" w:hAnsi="宋体" w:hint="eastAsia"/>
          <w:color w:val="000000"/>
        </w:rPr>
        <w:br/>
        <w:t xml:space="preserve">     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</w:t>
      </w:r>
      <w:r>
        <w:rPr>
          <w:rFonts w:ascii="宋体" w:hAnsi="宋体" w:hint="eastAsia"/>
          <w:color w:val="000000"/>
        </w:rPr>
        <w:br/>
        <w:t xml:space="preserve">     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&amp;beg_snap</w:t>
      </w:r>
      <w:r>
        <w:rPr>
          <w:rFonts w:ascii="宋体" w:hAnsi="宋体" w:hint="eastAsia"/>
          <w:color w:val="000000"/>
        </w:rPr>
        <w:br/>
        <w:t xml:space="preserve"> 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&amp;INST_NUM)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begin_time &lt;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END_INTERVAL_TIME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&amp;INST_NUM)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begin_time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 </w:t>
      </w:r>
      <w:r>
        <w:rPr>
          <w:rFonts w:ascii="宋体" w:hAnsi="宋体" w:hint="eastAsia"/>
          <w:color w:val="0000F0"/>
        </w:rPr>
        <w:t>35;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----Latch Activity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b.latch_name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e.gets - b.gets gets,</w:t>
      </w:r>
      <w:r>
        <w:rPr>
          <w:rFonts w:ascii="宋体" w:hAnsi="宋体" w:hint="eastAsia"/>
          <w:color w:val="000000"/>
        </w:rPr>
        <w:br/>
        <w:t xml:space="preserve">       to_number(decode(e.gets,</w:t>
      </w:r>
      <w:r>
        <w:rPr>
          <w:rFonts w:ascii="宋体" w:hAnsi="宋体" w:hint="eastAsia"/>
          <w:color w:val="000000"/>
        </w:rPr>
        <w:br/>
        <w:t xml:space="preserve">                        b.gets,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(e.misses - b.misses) *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/ (e.gets - b.gets))) missed,</w:t>
      </w:r>
      <w:r>
        <w:rPr>
          <w:rFonts w:ascii="宋体" w:hAnsi="宋体" w:hint="eastAsia"/>
          <w:color w:val="000000"/>
        </w:rPr>
        <w:br/>
        <w:t xml:space="preserve">       to_number(decode(e.misses,</w:t>
      </w:r>
      <w:r>
        <w:rPr>
          <w:rFonts w:ascii="宋体" w:hAnsi="宋体" w:hint="eastAsia"/>
          <w:color w:val="000000"/>
        </w:rPr>
        <w:br/>
        <w:t xml:space="preserve">                        b.misses,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(e.sleeps - b.sleeps) / (e.misses - b.misses))) sleeps,</w:t>
      </w:r>
      <w:r>
        <w:rPr>
          <w:rFonts w:ascii="宋体" w:hAnsi="宋体" w:hint="eastAsia"/>
          <w:color w:val="000000"/>
        </w:rPr>
        <w:br/>
        <w:t xml:space="preserve">       (e.wait_time - b.wait_time) / </w:t>
      </w:r>
      <w:r>
        <w:rPr>
          <w:rFonts w:ascii="宋体" w:hAnsi="宋体" w:hint="eastAsia"/>
          <w:color w:val="0000F0"/>
        </w:rPr>
        <w:t>1000000</w:t>
      </w:r>
      <w:r>
        <w:rPr>
          <w:rFonts w:ascii="宋体" w:hAnsi="宋体" w:hint="eastAsia"/>
          <w:color w:val="000000"/>
        </w:rPr>
        <w:t xml:space="preserve"> wt,</w:t>
      </w:r>
      <w:r>
        <w:rPr>
          <w:rFonts w:ascii="宋体" w:hAnsi="宋体" w:hint="eastAsia"/>
          <w:color w:val="000000"/>
        </w:rPr>
        <w:br/>
        <w:t xml:space="preserve">       e.immediate_gets - b.immediate_gets nowai,</w:t>
      </w:r>
      <w:r>
        <w:rPr>
          <w:rFonts w:ascii="宋体" w:hAnsi="宋体" w:hint="eastAsia"/>
          <w:color w:val="000000"/>
        </w:rPr>
        <w:br/>
        <w:t xml:space="preserve">       to_number(decode(e.immediate_gets,</w:t>
      </w:r>
      <w:r>
        <w:rPr>
          <w:rFonts w:ascii="宋体" w:hAnsi="宋体" w:hint="eastAsia"/>
          <w:color w:val="000000"/>
        </w:rPr>
        <w:br/>
        <w:t xml:space="preserve">                        b.immediate_gets,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(e.immediate_misses - b.immediate_misses) *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/</w:t>
      </w:r>
      <w:r>
        <w:rPr>
          <w:rFonts w:ascii="宋体" w:hAnsi="宋体" w:hint="eastAsia"/>
          <w:color w:val="000000"/>
        </w:rPr>
        <w:br/>
        <w:t xml:space="preserve">                        (e.immediate_gets - b.immediate_gets))) imiss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dba_hist_latch b, dba_hist_latch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b.latch_hash = e.latch_hash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(e.gets - b.gets + e.immediate_gets - b.immediate_gets)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b.latch_name;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lastRenderedPageBreak/>
        <w:t>----Latch Sleep Breakdown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b.latch_name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e.gets - b.gets gets,</w:t>
      </w:r>
      <w:r>
        <w:rPr>
          <w:rFonts w:ascii="宋体" w:hAnsi="宋体" w:hint="eastAsia"/>
          <w:color w:val="000000"/>
        </w:rPr>
        <w:br/>
        <w:t xml:space="preserve">       e.misses - b.misses misses,</w:t>
      </w:r>
      <w:r>
        <w:rPr>
          <w:rFonts w:ascii="宋体" w:hAnsi="宋体" w:hint="eastAsia"/>
          <w:color w:val="000000"/>
        </w:rPr>
        <w:br/>
        <w:t xml:space="preserve">       e.sleeps - b.sleeps sleeps,</w:t>
      </w:r>
      <w:r>
        <w:rPr>
          <w:rFonts w:ascii="宋体" w:hAnsi="宋体" w:hint="eastAsia"/>
          <w:color w:val="000000"/>
        </w:rPr>
        <w:br/>
        <w:t xml:space="preserve">       e.spin_gets - b.spin_gets spin_gets,</w:t>
      </w:r>
      <w:r>
        <w:rPr>
          <w:rFonts w:ascii="宋体" w:hAnsi="宋体" w:hint="eastAsia"/>
          <w:color w:val="000000"/>
        </w:rPr>
        <w:br/>
        <w:t xml:space="preserve">       e.sleep1 - b.sleep1 sleep1,</w:t>
      </w:r>
      <w:r>
        <w:rPr>
          <w:rFonts w:ascii="宋体" w:hAnsi="宋体" w:hint="eastAsia"/>
          <w:color w:val="000000"/>
        </w:rPr>
        <w:br/>
        <w:t xml:space="preserve">       e.sleep2 - b.sleep2 sleep2,</w:t>
      </w:r>
      <w:r>
        <w:rPr>
          <w:rFonts w:ascii="宋体" w:hAnsi="宋体" w:hint="eastAsia"/>
          <w:color w:val="000000"/>
        </w:rPr>
        <w:br/>
        <w:t xml:space="preserve">       e.sleep3 - b.sleep3 sleep3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dba_hist_latch b, dba_hist_latch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b.latch_hash = e.latch_hash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e.sleeps - b.sleeps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misses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b/>
          <w:color w:val="000000"/>
        </w:rPr>
        <w:t>name;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----Latch Miss Sources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e.parent_name </w:t>
      </w:r>
      <w:r>
        <w:rPr>
          <w:rFonts w:ascii="宋体" w:hAnsi="宋体" w:hint="eastAsia"/>
          <w:b/>
          <w:color w:val="000000"/>
        </w:rPr>
        <w:t>parent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e.where_in_code where_from,</w:t>
      </w:r>
      <w:r>
        <w:rPr>
          <w:rFonts w:ascii="宋体" w:hAnsi="宋体" w:hint="eastAsia"/>
          <w:color w:val="000000"/>
        </w:rPr>
        <w:br/>
        <w:t xml:space="preserve">       e.nwfail_count - nvl(b.nwfail_count,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nwmisses,</w:t>
      </w:r>
      <w:r>
        <w:rPr>
          <w:rFonts w:ascii="宋体" w:hAnsi="宋体" w:hint="eastAsia"/>
          <w:color w:val="000000"/>
        </w:rPr>
        <w:br/>
        <w:t xml:space="preserve">       e.sleep_count - nvl(b.sleep_count,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sleeps,</w:t>
      </w:r>
      <w:r>
        <w:rPr>
          <w:rFonts w:ascii="宋体" w:hAnsi="宋体" w:hint="eastAsia"/>
          <w:color w:val="000000"/>
        </w:rPr>
        <w:br/>
        <w:t xml:space="preserve">       e.wtr_slp_count - nvl(b.wtr_slp_count,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waiter_sleeps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dba_hist_latch_misses_summary b, dba_hist_latch_misses_summary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b.snap_id(+)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e.dbid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e.instance_number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b.parent_name(+) = e.parent_name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b.where_in_code(+) = e.where_in_code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e.sleep_count &gt; nvl(b.sleep_count,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e.parent_name, sleeps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e.where_in_code;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----Parent Latch Statistics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e.latch_name </w:t>
      </w:r>
      <w:r>
        <w:rPr>
          <w:rFonts w:ascii="宋体" w:hAnsi="宋体" w:hint="eastAsia"/>
          <w:b/>
          <w:color w:val="000000"/>
        </w:rPr>
        <w:t>parent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e.gets - b.gets gets,</w:t>
      </w:r>
      <w:r>
        <w:rPr>
          <w:rFonts w:ascii="宋体" w:hAnsi="宋体" w:hint="eastAsia"/>
          <w:color w:val="000000"/>
        </w:rPr>
        <w:br/>
        <w:t xml:space="preserve">       e.misses - b.misses misses,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e.sleeps - b.sleeps sleeps,</w:t>
      </w:r>
      <w:r>
        <w:rPr>
          <w:rFonts w:ascii="宋体" w:hAnsi="宋体" w:hint="eastAsia"/>
          <w:color w:val="000000"/>
        </w:rPr>
        <w:br/>
        <w:t xml:space="preserve">       to_char(e.spin_gets - b.spin_gets) || </w:t>
      </w:r>
      <w:r>
        <w:rPr>
          <w:rFonts w:ascii="宋体" w:hAnsi="宋体" w:hint="eastAsia"/>
          <w:color w:val="0000F0"/>
        </w:rPr>
        <w:t>' / '</w:t>
      </w:r>
      <w:r>
        <w:rPr>
          <w:rFonts w:ascii="宋体" w:hAnsi="宋体" w:hint="eastAsia"/>
          <w:color w:val="000000"/>
        </w:rPr>
        <w:t xml:space="preserve"> ||</w:t>
      </w:r>
      <w:r>
        <w:rPr>
          <w:rFonts w:ascii="宋体" w:hAnsi="宋体" w:hint="eastAsia"/>
          <w:color w:val="000000"/>
        </w:rPr>
        <w:br/>
        <w:t xml:space="preserve">       to_char(e.sleep1 - b.sleep1) || </w:t>
      </w:r>
      <w:r>
        <w:rPr>
          <w:rFonts w:ascii="宋体" w:hAnsi="宋体" w:hint="eastAsia"/>
          <w:color w:val="0000F0"/>
        </w:rPr>
        <w:t>' / '</w:t>
      </w:r>
      <w:r>
        <w:rPr>
          <w:rFonts w:ascii="宋体" w:hAnsi="宋体" w:hint="eastAsia"/>
          <w:color w:val="000000"/>
        </w:rPr>
        <w:t xml:space="preserve"> ||</w:t>
      </w:r>
      <w:r>
        <w:rPr>
          <w:rFonts w:ascii="宋体" w:hAnsi="宋体" w:hint="eastAsia"/>
          <w:color w:val="000000"/>
        </w:rPr>
        <w:br/>
        <w:t xml:space="preserve">       to_char(e.sleep2 - b.sleep2) || </w:t>
      </w:r>
      <w:r>
        <w:rPr>
          <w:rFonts w:ascii="宋体" w:hAnsi="宋体" w:hint="eastAsia"/>
          <w:color w:val="0000F0"/>
        </w:rPr>
        <w:t>' / '</w:t>
      </w:r>
      <w:r>
        <w:rPr>
          <w:rFonts w:ascii="宋体" w:hAnsi="宋体" w:hint="eastAsia"/>
          <w:color w:val="000000"/>
        </w:rPr>
        <w:t xml:space="preserve"> ||</w:t>
      </w:r>
      <w:r>
        <w:rPr>
          <w:rFonts w:ascii="宋体" w:hAnsi="宋体" w:hint="eastAsia"/>
          <w:color w:val="000000"/>
        </w:rPr>
        <w:br/>
        <w:t xml:space="preserve">       to_char(e.sleep3 - b.sleep3) sleephist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dba_hist_latch_parent b, dba_hist_latch_parent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b.latch_hash = e.latch_hash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e.sleeps - b.sleeps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parent;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----Child Latch Statistics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i/>
          <w:color w:val="FF0000"/>
        </w:rPr>
        <w:t>/*+ ordered use_hash(b) */</w:t>
      </w:r>
      <w:r>
        <w:rPr>
          <w:rFonts w:ascii="宋体" w:hAnsi="宋体" w:hint="eastAsia"/>
          <w:color w:val="000000"/>
        </w:rPr>
        <w:br/>
        <w:t xml:space="preserve"> e.latch_name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e.</w:t>
      </w:r>
      <w:r>
        <w:rPr>
          <w:rFonts w:ascii="宋体" w:hAnsi="宋体" w:hint="eastAsia"/>
          <w:b/>
          <w:color w:val="000000"/>
        </w:rPr>
        <w:t>child</w:t>
      </w:r>
      <w:r>
        <w:rPr>
          <w:rFonts w:ascii="宋体" w:hAnsi="宋体" w:hint="eastAsia"/>
          <w:color w:val="000000"/>
        </w:rPr>
        <w:t xml:space="preserve"># </w:t>
      </w:r>
      <w:r>
        <w:rPr>
          <w:rFonts w:ascii="宋体" w:hAnsi="宋体" w:hint="eastAsia"/>
          <w:b/>
          <w:color w:val="000000"/>
        </w:rPr>
        <w:t>child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e.gets - b.gets gets,</w:t>
      </w:r>
      <w:r>
        <w:rPr>
          <w:rFonts w:ascii="宋体" w:hAnsi="宋体" w:hint="eastAsia"/>
          <w:color w:val="000000"/>
        </w:rPr>
        <w:br/>
        <w:t xml:space="preserve"> e.misses - b.misses misses,</w:t>
      </w:r>
      <w:r>
        <w:rPr>
          <w:rFonts w:ascii="宋体" w:hAnsi="宋体" w:hint="eastAsia"/>
          <w:color w:val="000000"/>
        </w:rPr>
        <w:br/>
        <w:t xml:space="preserve"> e.sleeps - b.sleeps sleeps,</w:t>
      </w:r>
      <w:r>
        <w:rPr>
          <w:rFonts w:ascii="宋体" w:hAnsi="宋体" w:hint="eastAsia"/>
          <w:color w:val="000000"/>
        </w:rPr>
        <w:br/>
        <w:t xml:space="preserve"> to_char(e.spin_gets - b.spin_gets) || </w:t>
      </w:r>
      <w:r>
        <w:rPr>
          <w:rFonts w:ascii="宋体" w:hAnsi="宋体" w:hint="eastAsia"/>
          <w:color w:val="0000F0"/>
        </w:rPr>
        <w:t>' / '</w:t>
      </w:r>
      <w:r>
        <w:rPr>
          <w:rFonts w:ascii="宋体" w:hAnsi="宋体" w:hint="eastAsia"/>
          <w:color w:val="000000"/>
        </w:rPr>
        <w:t xml:space="preserve"> ||</w:t>
      </w:r>
      <w:r>
        <w:rPr>
          <w:rFonts w:ascii="宋体" w:hAnsi="宋体" w:hint="eastAsia"/>
          <w:color w:val="000000"/>
        </w:rPr>
        <w:br/>
        <w:t xml:space="preserve"> to_char(e.sleep1 - b.sleep1) || </w:t>
      </w:r>
      <w:r>
        <w:rPr>
          <w:rFonts w:ascii="宋体" w:hAnsi="宋体" w:hint="eastAsia"/>
          <w:color w:val="0000F0"/>
        </w:rPr>
        <w:t>' / '</w:t>
      </w:r>
      <w:r>
        <w:rPr>
          <w:rFonts w:ascii="宋体" w:hAnsi="宋体" w:hint="eastAsia"/>
          <w:color w:val="000000"/>
        </w:rPr>
        <w:t xml:space="preserve"> || to_char(e.sleep2 - b.sleep2) ||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color w:val="0000F0"/>
        </w:rPr>
        <w:t>' / '</w:t>
      </w:r>
      <w:r>
        <w:rPr>
          <w:rFonts w:ascii="宋体" w:hAnsi="宋体" w:hint="eastAsia"/>
          <w:color w:val="000000"/>
        </w:rPr>
        <w:t xml:space="preserve"> || to_char(e.sleep3 - b.sleep3) sleephist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dba_hist_latch_children e, dba_hist_latch_children b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b.latch_hash = e.latch_hash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</w:t>
      </w:r>
      <w:r>
        <w:rPr>
          <w:rFonts w:ascii="宋体" w:hAnsi="宋体" w:hint="eastAsia"/>
          <w:b/>
          <w:color w:val="000000"/>
        </w:rPr>
        <w:t>child</w:t>
      </w:r>
      <w:r>
        <w:rPr>
          <w:rFonts w:ascii="宋体" w:hAnsi="宋体" w:hint="eastAsia"/>
          <w:color w:val="000000"/>
        </w:rPr>
        <w:t># = e.</w:t>
      </w:r>
      <w:r>
        <w:rPr>
          <w:rFonts w:ascii="宋体" w:hAnsi="宋体" w:hint="eastAsia"/>
          <w:b/>
          <w:color w:val="000000"/>
        </w:rPr>
        <w:t>child</w:t>
      </w:r>
      <w:r>
        <w:rPr>
          <w:rFonts w:ascii="宋体" w:hAnsi="宋体" w:hint="eastAsia"/>
          <w:color w:val="000000"/>
        </w:rPr>
        <w:t>#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e.sleeps - b.sleeps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(e.sleeps - b.sleeps) /</w:t>
      </w:r>
      <w:r>
        <w:rPr>
          <w:rFonts w:ascii="宋体" w:hAnsi="宋体" w:hint="eastAsia"/>
          <w:color w:val="000000"/>
        </w:rPr>
        <w:br/>
        <w:t xml:space="preserve">       decode(e.gets - b.gets,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1</w:t>
      </w:r>
      <w:r>
        <w:rPr>
          <w:rFonts w:ascii="宋体" w:hAnsi="宋体" w:hint="eastAsia"/>
          <w:color w:val="000000"/>
        </w:rPr>
        <w:t>, e.gets - b.gets) &gt; .</w:t>
      </w:r>
      <w:r>
        <w:rPr>
          <w:rFonts w:ascii="宋体" w:hAnsi="宋体" w:hint="eastAsia"/>
          <w:color w:val="0000F0"/>
        </w:rPr>
        <w:t>00001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, gets </w:t>
      </w:r>
      <w:r>
        <w:rPr>
          <w:rFonts w:ascii="宋体" w:hAnsi="宋体" w:hint="eastAsia"/>
          <w:b/>
          <w:color w:val="000000"/>
        </w:rPr>
        <w:t>desc;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----Segments by Logical Reads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owner,</w:t>
      </w:r>
      <w:r>
        <w:rPr>
          <w:rFonts w:ascii="宋体" w:hAnsi="宋体" w:hint="eastAsia"/>
          <w:color w:val="000000"/>
        </w:rPr>
        <w:br/>
        <w:t xml:space="preserve">       tablespace_name,</w:t>
      </w:r>
      <w:r>
        <w:rPr>
          <w:rFonts w:ascii="宋体" w:hAnsi="宋体" w:hint="eastAsia"/>
          <w:color w:val="000000"/>
        </w:rPr>
        <w:br/>
        <w:t xml:space="preserve">       object_name,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subobject_name,</w:t>
      </w:r>
      <w:r>
        <w:rPr>
          <w:rFonts w:ascii="宋体" w:hAnsi="宋体" w:hint="eastAsia"/>
          <w:color w:val="000000"/>
        </w:rPr>
        <w:br/>
        <w:t xml:space="preserve">       object_type,</w:t>
      </w:r>
      <w:r>
        <w:rPr>
          <w:rFonts w:ascii="宋体" w:hAnsi="宋体" w:hint="eastAsia"/>
          <w:color w:val="000000"/>
        </w:rPr>
        <w:br/>
        <w:t xml:space="preserve">       logical_reads,</w:t>
      </w:r>
      <w:r>
        <w:rPr>
          <w:rFonts w:ascii="宋体" w:hAnsi="宋体" w:hint="eastAsia"/>
          <w:color w:val="000000"/>
        </w:rPr>
        <w:br/>
        <w:t xml:space="preserve">       ratio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n.owner,</w:t>
      </w:r>
      <w:r>
        <w:rPr>
          <w:rFonts w:ascii="宋体" w:hAnsi="宋体" w:hint="eastAsia"/>
          <w:color w:val="000000"/>
        </w:rPr>
        <w:br/>
        <w:t xml:space="preserve">               n.tablespace_name,</w:t>
      </w:r>
      <w:r>
        <w:rPr>
          <w:rFonts w:ascii="宋体" w:hAnsi="宋体" w:hint="eastAsia"/>
          <w:color w:val="000000"/>
        </w:rPr>
        <w:br/>
        <w:t xml:space="preserve">               n.object_name,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length(n.subobject_name) &lt; </w:t>
      </w:r>
      <w:r>
        <w:rPr>
          <w:rFonts w:ascii="宋体" w:hAnsi="宋体" w:hint="eastAsia"/>
          <w:color w:val="0000F0"/>
        </w:rPr>
        <w:t>11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        n.subobject_name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br/>
        <w:t xml:space="preserve">                  substr(n.subobject_name, length(n.subobject_name) - </w:t>
      </w:r>
      <w:r>
        <w:rPr>
          <w:rFonts w:ascii="宋体" w:hAnsi="宋体" w:hint="eastAsia"/>
          <w:color w:val="0000F0"/>
        </w:rPr>
        <w:t>9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 xml:space="preserve"> subobject_name,</w:t>
      </w:r>
      <w:r>
        <w:rPr>
          <w:rFonts w:ascii="宋体" w:hAnsi="宋体" w:hint="eastAsia"/>
          <w:color w:val="000000"/>
        </w:rPr>
        <w:br/>
        <w:t xml:space="preserve">               n.object_type,</w:t>
      </w:r>
      <w:r>
        <w:rPr>
          <w:rFonts w:ascii="宋体" w:hAnsi="宋体" w:hint="eastAsia"/>
          <w:color w:val="000000"/>
        </w:rPr>
        <w:br/>
        <w:t xml:space="preserve">               r.logical_reads,</w:t>
      </w:r>
      <w:r>
        <w:rPr>
          <w:rFonts w:ascii="宋体" w:hAnsi="宋体" w:hint="eastAsia"/>
          <w:color w:val="000000"/>
        </w:rPr>
        <w:br/>
        <w:t xml:space="preserve">               decode((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'session logical reads'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'session logical reads'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logical_reads /</w:t>
      </w:r>
      <w:r>
        <w:rPr>
          <w:rFonts w:ascii="宋体" w:hAnsi="宋体" w:hint="eastAsia"/>
          <w:color w:val="000000"/>
        </w:rPr>
        <w:br/>
        <w:t xml:space="preserve">       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'session logical reads'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'session logical reads'</w:t>
      </w:r>
      <w:r>
        <w:rPr>
          <w:rFonts w:ascii="宋体" w:hAnsi="宋体" w:hint="eastAsia"/>
          <w:color w:val="000000"/>
        </w:rPr>
        <w:t>)) ratio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dba_hist_seg_stat_obj n,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dataobj#,</w:t>
      </w:r>
      <w:r>
        <w:rPr>
          <w:rFonts w:ascii="宋体" w:hAnsi="宋体" w:hint="eastAsia"/>
          <w:color w:val="000000"/>
        </w:rPr>
        <w:br/>
        <w:t xml:space="preserve">                       obj#,</w:t>
      </w:r>
      <w:r>
        <w:rPr>
          <w:rFonts w:ascii="宋体" w:hAnsi="宋体" w:hint="eastAsia"/>
          <w:color w:val="000000"/>
        </w:rPr>
        <w:br/>
        <w:t xml:space="preserve">                       dbid,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(logical_reads_delta) logical_reads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dba_hist_seg_stat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&amp;beg_snap &lt; snap_id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snap_id &lt;=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dataobj#, obj#, dbid) r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n.dataobj# = r.dataobj#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n.obj# = r.obj#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n.dbid = r.dbid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r.logical_reads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r.logical_reads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object_name, owner, subobject_name)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&lt;= </w:t>
      </w:r>
      <w:r>
        <w:rPr>
          <w:rFonts w:ascii="宋体" w:hAnsi="宋体" w:hint="eastAsia"/>
          <w:color w:val="0000F0"/>
        </w:rPr>
        <w:t>5;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----Segments by Physical Reads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owner,</w:t>
      </w:r>
      <w:r>
        <w:rPr>
          <w:rFonts w:ascii="宋体" w:hAnsi="宋体" w:hint="eastAsia"/>
          <w:color w:val="000000"/>
        </w:rPr>
        <w:br/>
        <w:t xml:space="preserve">       tablespace_name,</w:t>
      </w:r>
      <w:r>
        <w:rPr>
          <w:rFonts w:ascii="宋体" w:hAnsi="宋体" w:hint="eastAsia"/>
          <w:color w:val="000000"/>
        </w:rPr>
        <w:br/>
        <w:t xml:space="preserve">       object_name,</w:t>
      </w:r>
      <w:r>
        <w:rPr>
          <w:rFonts w:ascii="宋体" w:hAnsi="宋体" w:hint="eastAsia"/>
          <w:color w:val="000000"/>
        </w:rPr>
        <w:br/>
        <w:t xml:space="preserve">       subobject_name,</w:t>
      </w:r>
      <w:r>
        <w:rPr>
          <w:rFonts w:ascii="宋体" w:hAnsi="宋体" w:hint="eastAsia"/>
          <w:color w:val="000000"/>
        </w:rPr>
        <w:br/>
        <w:t xml:space="preserve">       object_type,</w:t>
      </w:r>
      <w:r>
        <w:rPr>
          <w:rFonts w:ascii="宋体" w:hAnsi="宋体" w:hint="eastAsia"/>
          <w:color w:val="000000"/>
        </w:rPr>
        <w:br/>
        <w:t xml:space="preserve">       physical_reads,</w:t>
      </w:r>
      <w:r>
        <w:rPr>
          <w:rFonts w:ascii="宋体" w:hAnsi="宋体" w:hint="eastAsia"/>
          <w:color w:val="000000"/>
        </w:rPr>
        <w:br/>
        <w:t xml:space="preserve">       ratio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n.owner,</w:t>
      </w:r>
      <w:r>
        <w:rPr>
          <w:rFonts w:ascii="宋体" w:hAnsi="宋体" w:hint="eastAsia"/>
          <w:color w:val="000000"/>
        </w:rPr>
        <w:br/>
        <w:t xml:space="preserve">               n.tablespace_name,</w:t>
      </w:r>
      <w:r>
        <w:rPr>
          <w:rFonts w:ascii="宋体" w:hAnsi="宋体" w:hint="eastAsia"/>
          <w:color w:val="000000"/>
        </w:rPr>
        <w:br/>
        <w:t xml:space="preserve">               n.object_name,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length(n.subobject_name) &lt; </w:t>
      </w:r>
      <w:r>
        <w:rPr>
          <w:rFonts w:ascii="宋体" w:hAnsi="宋体" w:hint="eastAsia"/>
          <w:color w:val="0000F0"/>
        </w:rPr>
        <w:t>11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        n.subobject_name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br/>
        <w:t xml:space="preserve">                  substr(n.subobject_name, length(n.subobject_name) - </w:t>
      </w:r>
      <w:r>
        <w:rPr>
          <w:rFonts w:ascii="宋体" w:hAnsi="宋体" w:hint="eastAsia"/>
          <w:color w:val="0000F0"/>
        </w:rPr>
        <w:t>9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 xml:space="preserve"> subobject_name,</w:t>
      </w:r>
      <w:r>
        <w:rPr>
          <w:rFonts w:ascii="宋体" w:hAnsi="宋体" w:hint="eastAsia"/>
          <w:color w:val="000000"/>
        </w:rPr>
        <w:br/>
        <w:t xml:space="preserve">               n.object_type,</w:t>
      </w:r>
      <w:r>
        <w:rPr>
          <w:rFonts w:ascii="宋体" w:hAnsi="宋体" w:hint="eastAsia"/>
          <w:color w:val="000000"/>
        </w:rPr>
        <w:br/>
        <w:t xml:space="preserve">               r.physical_reads,</w:t>
      </w:r>
      <w:r>
        <w:rPr>
          <w:rFonts w:ascii="宋体" w:hAnsi="宋体" w:hint="eastAsia"/>
          <w:color w:val="000000"/>
        </w:rPr>
        <w:br/>
        <w:t xml:space="preserve">               decode((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'physical reads'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'physical reads'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r.physical_reads /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'physical reads'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'physical reads'</w:t>
      </w:r>
      <w:r>
        <w:rPr>
          <w:rFonts w:ascii="宋体" w:hAnsi="宋体" w:hint="eastAsia"/>
          <w:color w:val="000000"/>
        </w:rPr>
        <w:t>)) ratio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dba_hist_seg_stat_obj n,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dataobj#,</w:t>
      </w:r>
      <w:r>
        <w:rPr>
          <w:rFonts w:ascii="宋体" w:hAnsi="宋体" w:hint="eastAsia"/>
          <w:color w:val="000000"/>
        </w:rPr>
        <w:br/>
        <w:t xml:space="preserve">                       obj#,</w:t>
      </w:r>
      <w:r>
        <w:rPr>
          <w:rFonts w:ascii="宋体" w:hAnsi="宋体" w:hint="eastAsia"/>
          <w:color w:val="000000"/>
        </w:rPr>
        <w:br/>
        <w:t xml:space="preserve">                       dbid,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(physical_reads_delta) physical_reads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dba_hist_seg_stat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&amp;beg_snap &lt; snap_id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snap_id &lt;=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dataobj#, obj#, dbid) r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n.dataobj# = r.dataobj#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n.obj# = r.obj#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n.dbid = r.dbid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r.physical_reads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r.physical_reads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object_name, owner, subobject_name)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&lt;= </w:t>
      </w:r>
      <w:r>
        <w:rPr>
          <w:rFonts w:ascii="宋体" w:hAnsi="宋体" w:hint="eastAsia"/>
          <w:color w:val="0000F0"/>
        </w:rPr>
        <w:t>5;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----Segments by Row Lock Waits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owner,</w:t>
      </w:r>
      <w:r>
        <w:rPr>
          <w:rFonts w:ascii="宋体" w:hAnsi="宋体" w:hint="eastAsia"/>
          <w:color w:val="000000"/>
        </w:rPr>
        <w:br/>
        <w:t xml:space="preserve">       tablespace_name,</w:t>
      </w:r>
      <w:r>
        <w:rPr>
          <w:rFonts w:ascii="宋体" w:hAnsi="宋体" w:hint="eastAsia"/>
          <w:color w:val="000000"/>
        </w:rPr>
        <w:br/>
        <w:t xml:space="preserve">       object_name,</w:t>
      </w:r>
      <w:r>
        <w:rPr>
          <w:rFonts w:ascii="宋体" w:hAnsi="宋体" w:hint="eastAsia"/>
          <w:color w:val="000000"/>
        </w:rPr>
        <w:br/>
        <w:t xml:space="preserve">       subobject_name,</w:t>
      </w:r>
      <w:r>
        <w:rPr>
          <w:rFonts w:ascii="宋体" w:hAnsi="宋体" w:hint="eastAsia"/>
          <w:color w:val="000000"/>
        </w:rPr>
        <w:br/>
        <w:t xml:space="preserve">       object_type,</w:t>
      </w:r>
      <w:r>
        <w:rPr>
          <w:rFonts w:ascii="宋体" w:hAnsi="宋体" w:hint="eastAsia"/>
          <w:color w:val="000000"/>
        </w:rPr>
        <w:br/>
        <w:t xml:space="preserve">       row_lock_waits,</w:t>
      </w:r>
      <w:r>
        <w:rPr>
          <w:rFonts w:ascii="宋体" w:hAnsi="宋体" w:hint="eastAsia"/>
          <w:color w:val="000000"/>
        </w:rPr>
        <w:br/>
        <w:t xml:space="preserve">       ratio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n.owner,</w:t>
      </w:r>
      <w:r>
        <w:rPr>
          <w:rFonts w:ascii="宋体" w:hAnsi="宋体" w:hint="eastAsia"/>
          <w:color w:val="000000"/>
        </w:rPr>
        <w:br/>
        <w:t xml:space="preserve">               n.tablespace_name,</w:t>
      </w:r>
      <w:r>
        <w:rPr>
          <w:rFonts w:ascii="宋体" w:hAnsi="宋体" w:hint="eastAsia"/>
          <w:color w:val="000000"/>
        </w:rPr>
        <w:br/>
        <w:t xml:space="preserve">               n.object_name,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length(n.subobject_name) &lt; </w:t>
      </w:r>
      <w:r>
        <w:rPr>
          <w:rFonts w:ascii="宋体" w:hAnsi="宋体" w:hint="eastAsia"/>
          <w:color w:val="0000F0"/>
        </w:rPr>
        <w:t>11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        n.subobject_name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br/>
        <w:t xml:space="preserve">                  substr(n.subobject_name, length(n.subobject_name) - </w:t>
      </w:r>
      <w:r>
        <w:rPr>
          <w:rFonts w:ascii="宋体" w:hAnsi="宋体" w:hint="eastAsia"/>
          <w:color w:val="0000F0"/>
        </w:rPr>
        <w:t>9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 xml:space="preserve"> subobject_name,</w:t>
      </w:r>
      <w:r>
        <w:rPr>
          <w:rFonts w:ascii="宋体" w:hAnsi="宋体" w:hint="eastAsia"/>
          <w:color w:val="000000"/>
        </w:rPr>
        <w:br/>
        <w:t xml:space="preserve">               n.object_type,</w:t>
      </w:r>
      <w:r>
        <w:rPr>
          <w:rFonts w:ascii="宋体" w:hAnsi="宋体" w:hint="eastAsia"/>
          <w:color w:val="000000"/>
        </w:rPr>
        <w:br/>
        <w:t xml:space="preserve">               r.row_lock_waits,</w:t>
      </w:r>
      <w:r>
        <w:rPr>
          <w:rFonts w:ascii="宋体" w:hAnsi="宋体" w:hint="eastAsia"/>
          <w:color w:val="000000"/>
        </w:rPr>
        <w:br/>
        <w:t xml:space="preserve">               round(r.ratio *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 ratio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dba_hist_seg_stat_obj n,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dataobj#,</w:t>
      </w:r>
      <w:r>
        <w:rPr>
          <w:rFonts w:ascii="宋体" w:hAnsi="宋体" w:hint="eastAsia"/>
          <w:color w:val="000000"/>
        </w:rPr>
        <w:br/>
        <w:t xml:space="preserve">                       obj#,</w:t>
      </w:r>
      <w:r>
        <w:rPr>
          <w:rFonts w:ascii="宋体" w:hAnsi="宋体" w:hint="eastAsia"/>
          <w:color w:val="000000"/>
        </w:rPr>
        <w:br/>
        <w:t xml:space="preserve">                       dbid,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(row_lock_waits_delta) row_lock_waits,</w:t>
      </w:r>
      <w:r>
        <w:rPr>
          <w:rFonts w:ascii="宋体" w:hAnsi="宋体" w:hint="eastAsia"/>
          <w:color w:val="000000"/>
        </w:rPr>
        <w:br/>
        <w:t xml:space="preserve">                       ratio_to_report(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(row_lock_waits_delta)) over() ratio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dba_hist_seg_stat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&amp;beg_snap &lt; snap_id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snap_id &lt;=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dataobj#, obj#, dbid) r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n.dataobj# = r.dataobj#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n.obj# = r.obj#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n.dbid = r.dbid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r.row_lock_waits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r.row_lock_waits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object_name, owner, subobject_name)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&lt;= </w:t>
      </w:r>
      <w:r>
        <w:rPr>
          <w:rFonts w:ascii="宋体" w:hAnsi="宋体" w:hint="eastAsia"/>
          <w:color w:val="0000F0"/>
        </w:rPr>
        <w:t>5;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----Segments by ITL Waits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owner,</w:t>
      </w:r>
      <w:r>
        <w:rPr>
          <w:rFonts w:ascii="宋体" w:hAnsi="宋体" w:hint="eastAsia"/>
          <w:color w:val="000000"/>
        </w:rPr>
        <w:br/>
        <w:t xml:space="preserve">       tablespace_name,</w:t>
      </w:r>
      <w:r>
        <w:rPr>
          <w:rFonts w:ascii="宋体" w:hAnsi="宋体" w:hint="eastAsia"/>
          <w:color w:val="000000"/>
        </w:rPr>
        <w:br/>
        <w:t xml:space="preserve">       object_name,</w:t>
      </w:r>
      <w:r>
        <w:rPr>
          <w:rFonts w:ascii="宋体" w:hAnsi="宋体" w:hint="eastAsia"/>
          <w:color w:val="000000"/>
        </w:rPr>
        <w:br/>
        <w:t xml:space="preserve">       subobject_name,</w:t>
      </w:r>
      <w:r>
        <w:rPr>
          <w:rFonts w:ascii="宋体" w:hAnsi="宋体" w:hint="eastAsia"/>
          <w:color w:val="000000"/>
        </w:rPr>
        <w:br/>
        <w:t xml:space="preserve">       object_type,</w:t>
      </w:r>
      <w:r>
        <w:rPr>
          <w:rFonts w:ascii="宋体" w:hAnsi="宋体" w:hint="eastAsia"/>
          <w:color w:val="000000"/>
        </w:rPr>
        <w:br/>
        <w:t xml:space="preserve">       itl_waits,</w:t>
      </w:r>
      <w:r>
        <w:rPr>
          <w:rFonts w:ascii="宋体" w:hAnsi="宋体" w:hint="eastAsia"/>
          <w:color w:val="000000"/>
        </w:rPr>
        <w:br/>
        <w:t xml:space="preserve">       ratio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n.owner,</w:t>
      </w:r>
      <w:r>
        <w:rPr>
          <w:rFonts w:ascii="宋体" w:hAnsi="宋体" w:hint="eastAsia"/>
          <w:color w:val="000000"/>
        </w:rPr>
        <w:br/>
        <w:t xml:space="preserve">               n.tablespace_name,</w:t>
      </w:r>
      <w:r>
        <w:rPr>
          <w:rFonts w:ascii="宋体" w:hAnsi="宋体" w:hint="eastAsia"/>
          <w:color w:val="000000"/>
        </w:rPr>
        <w:br/>
        <w:t xml:space="preserve">               n.object_name,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length(n.subobject_name) &lt; </w:t>
      </w:r>
      <w:r>
        <w:rPr>
          <w:rFonts w:ascii="宋体" w:hAnsi="宋体" w:hint="eastAsia"/>
          <w:color w:val="0000F0"/>
        </w:rPr>
        <w:t>11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        n.subobject_name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br/>
        <w:t xml:space="preserve">                  substr(n.subobject_name, length(n.subobject_name) - </w:t>
      </w:r>
      <w:r>
        <w:rPr>
          <w:rFonts w:ascii="宋体" w:hAnsi="宋体" w:hint="eastAsia"/>
          <w:color w:val="0000F0"/>
        </w:rPr>
        <w:t>9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 xml:space="preserve"> subobject_name,</w:t>
      </w:r>
      <w:r>
        <w:rPr>
          <w:rFonts w:ascii="宋体" w:hAnsi="宋体" w:hint="eastAsia"/>
          <w:color w:val="000000"/>
        </w:rPr>
        <w:br/>
        <w:t xml:space="preserve">               n.object_type,</w:t>
      </w:r>
      <w:r>
        <w:rPr>
          <w:rFonts w:ascii="宋体" w:hAnsi="宋体" w:hint="eastAsia"/>
          <w:color w:val="000000"/>
        </w:rPr>
        <w:br/>
        <w:t xml:space="preserve">               r.itl_waits,</w:t>
      </w:r>
      <w:r>
        <w:rPr>
          <w:rFonts w:ascii="宋体" w:hAnsi="宋体" w:hint="eastAsia"/>
          <w:color w:val="000000"/>
        </w:rPr>
        <w:br/>
        <w:t xml:space="preserve">               round(r.ratio *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 ratio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dba_hist_seg_stat_obj n,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dataobj#,</w:t>
      </w:r>
      <w:r>
        <w:rPr>
          <w:rFonts w:ascii="宋体" w:hAnsi="宋体" w:hint="eastAsia"/>
          <w:color w:val="000000"/>
        </w:rPr>
        <w:br/>
        <w:t xml:space="preserve">                       obj#,</w:t>
      </w:r>
      <w:r>
        <w:rPr>
          <w:rFonts w:ascii="宋体" w:hAnsi="宋体" w:hint="eastAsia"/>
          <w:color w:val="000000"/>
        </w:rPr>
        <w:br/>
        <w:t xml:space="preserve">                       dbid,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(itl_waits_delta) itl_waits,</w:t>
      </w:r>
      <w:r>
        <w:rPr>
          <w:rFonts w:ascii="宋体" w:hAnsi="宋体" w:hint="eastAsia"/>
          <w:color w:val="000000"/>
        </w:rPr>
        <w:br/>
        <w:t xml:space="preserve">                       ratio_to_report(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(itl_waits_delta)) over() ratio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dba_hist_seg_stat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&amp;beg_snap &lt; snap_id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snap_id &lt;=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dataobj#, obj#, dbid) r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n.dataobj# = r.dataobj#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n.obj# = r.obj#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n.dbid = r.dbid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r.itl_waits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r.itl_waits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object_name, owner, subobject_name)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&lt;= </w:t>
      </w:r>
      <w:r>
        <w:rPr>
          <w:rFonts w:ascii="宋体" w:hAnsi="宋体" w:hint="eastAsia"/>
          <w:color w:val="0000F0"/>
        </w:rPr>
        <w:t>5;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----Segments by Buffer Busy Waits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owner,</w:t>
      </w:r>
      <w:r>
        <w:rPr>
          <w:rFonts w:ascii="宋体" w:hAnsi="宋体" w:hint="eastAsia"/>
          <w:color w:val="000000"/>
        </w:rPr>
        <w:br/>
        <w:t xml:space="preserve">       tablespace_name,</w:t>
      </w:r>
      <w:r>
        <w:rPr>
          <w:rFonts w:ascii="宋体" w:hAnsi="宋体" w:hint="eastAsia"/>
          <w:color w:val="000000"/>
        </w:rPr>
        <w:br/>
        <w:t xml:space="preserve">       object_name,</w:t>
      </w:r>
      <w:r>
        <w:rPr>
          <w:rFonts w:ascii="宋体" w:hAnsi="宋体" w:hint="eastAsia"/>
          <w:color w:val="000000"/>
        </w:rPr>
        <w:br/>
        <w:t xml:space="preserve">       subobject_name,</w:t>
      </w:r>
      <w:r>
        <w:rPr>
          <w:rFonts w:ascii="宋体" w:hAnsi="宋体" w:hint="eastAsia"/>
          <w:color w:val="000000"/>
        </w:rPr>
        <w:br/>
        <w:t xml:space="preserve">       object_type,</w:t>
      </w:r>
      <w:r>
        <w:rPr>
          <w:rFonts w:ascii="宋体" w:hAnsi="宋体" w:hint="eastAsia"/>
          <w:color w:val="000000"/>
        </w:rPr>
        <w:br/>
        <w:t xml:space="preserve">       buffer_busy_waits,</w:t>
      </w:r>
      <w:r>
        <w:rPr>
          <w:rFonts w:ascii="宋体" w:hAnsi="宋体" w:hint="eastAsia"/>
          <w:color w:val="000000"/>
        </w:rPr>
        <w:br/>
        <w:t xml:space="preserve">       ratio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n.owner,</w:t>
      </w:r>
      <w:r>
        <w:rPr>
          <w:rFonts w:ascii="宋体" w:hAnsi="宋体" w:hint="eastAsia"/>
          <w:color w:val="000000"/>
        </w:rPr>
        <w:br/>
        <w:t xml:space="preserve">               n.tablespace_name,</w:t>
      </w:r>
      <w:r>
        <w:rPr>
          <w:rFonts w:ascii="宋体" w:hAnsi="宋体" w:hint="eastAsia"/>
          <w:color w:val="000000"/>
        </w:rPr>
        <w:br/>
        <w:t xml:space="preserve">               n.object_name,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length(n.subobject_name) &lt; </w:t>
      </w:r>
      <w:r>
        <w:rPr>
          <w:rFonts w:ascii="宋体" w:hAnsi="宋体" w:hint="eastAsia"/>
          <w:color w:val="0000F0"/>
        </w:rPr>
        <w:t>11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        n.subobject_name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br/>
        <w:t xml:space="preserve">                  substr(n.subobject_name, length(n.subobject_name) - </w:t>
      </w:r>
      <w:r>
        <w:rPr>
          <w:rFonts w:ascii="宋体" w:hAnsi="宋体" w:hint="eastAsia"/>
          <w:color w:val="0000F0"/>
        </w:rPr>
        <w:t>9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 xml:space="preserve"> subobject_name,</w:t>
      </w:r>
      <w:r>
        <w:rPr>
          <w:rFonts w:ascii="宋体" w:hAnsi="宋体" w:hint="eastAsia"/>
          <w:color w:val="000000"/>
        </w:rPr>
        <w:br/>
        <w:t xml:space="preserve">               n.object_type,</w:t>
      </w:r>
      <w:r>
        <w:rPr>
          <w:rFonts w:ascii="宋体" w:hAnsi="宋体" w:hint="eastAsia"/>
          <w:color w:val="000000"/>
        </w:rPr>
        <w:br/>
        <w:t xml:space="preserve">               r.buffer_busy_waits,</w:t>
      </w:r>
      <w:r>
        <w:rPr>
          <w:rFonts w:ascii="宋体" w:hAnsi="宋体" w:hint="eastAsia"/>
          <w:color w:val="000000"/>
        </w:rPr>
        <w:br/>
        <w:t xml:space="preserve">               round(r.ratio *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 ratio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dba_hist_seg_stat_obj n,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dataobj#,</w:t>
      </w:r>
      <w:r>
        <w:rPr>
          <w:rFonts w:ascii="宋体" w:hAnsi="宋体" w:hint="eastAsia"/>
          <w:color w:val="000000"/>
        </w:rPr>
        <w:br/>
        <w:t xml:space="preserve">                       obj#,</w:t>
      </w:r>
      <w:r>
        <w:rPr>
          <w:rFonts w:ascii="宋体" w:hAnsi="宋体" w:hint="eastAsia"/>
          <w:color w:val="000000"/>
        </w:rPr>
        <w:br/>
        <w:t xml:space="preserve">                       dbid,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(buffer_busy_waits_delta) buffer_busy_waits,</w:t>
      </w:r>
      <w:r>
        <w:rPr>
          <w:rFonts w:ascii="宋体" w:hAnsi="宋体" w:hint="eastAsia"/>
          <w:color w:val="000000"/>
        </w:rPr>
        <w:br/>
        <w:t xml:space="preserve">                       ratio_to_report(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 xml:space="preserve">(buffer_busy_waits_delta)) over() </w:t>
      </w:r>
      <w:r>
        <w:rPr>
          <w:rFonts w:ascii="宋体" w:hAnsi="宋体" w:hint="eastAsia"/>
          <w:color w:val="000000"/>
        </w:rPr>
        <w:lastRenderedPageBreak/>
        <w:t>ratio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dba_hist_seg_stat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&amp;beg_snap &lt; snap_id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snap_id &lt;=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dataobj#, obj#, dbid) r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n.dataobj# = r.dataobj#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n.obj# = r.obj#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n.dbid = r.dbid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r.buffer_busy_waits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r.buffer_busy_waits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object_name,</w:t>
      </w:r>
      <w:r>
        <w:rPr>
          <w:rFonts w:ascii="宋体" w:hAnsi="宋体" w:hint="eastAsia"/>
          <w:color w:val="000000"/>
        </w:rPr>
        <w:br/>
        <w:t xml:space="preserve">                  owner,</w:t>
      </w:r>
      <w:r>
        <w:rPr>
          <w:rFonts w:ascii="宋体" w:hAnsi="宋体" w:hint="eastAsia"/>
          <w:color w:val="000000"/>
        </w:rPr>
        <w:br/>
        <w:t xml:space="preserve">                  subobject_name)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&lt;= </w:t>
      </w:r>
      <w:r>
        <w:rPr>
          <w:rFonts w:ascii="宋体" w:hAnsi="宋体" w:hint="eastAsia"/>
          <w:color w:val="0000F0"/>
        </w:rPr>
        <w:t>5;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----Segments by Global Cache Buffer Busy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owner,</w:t>
      </w:r>
      <w:r>
        <w:rPr>
          <w:rFonts w:ascii="宋体" w:hAnsi="宋体" w:hint="eastAsia"/>
          <w:color w:val="000000"/>
        </w:rPr>
        <w:br/>
        <w:t xml:space="preserve">       tablespace_name,</w:t>
      </w:r>
      <w:r>
        <w:rPr>
          <w:rFonts w:ascii="宋体" w:hAnsi="宋体" w:hint="eastAsia"/>
          <w:color w:val="000000"/>
        </w:rPr>
        <w:br/>
        <w:t xml:space="preserve">       object_name,</w:t>
      </w:r>
      <w:r>
        <w:rPr>
          <w:rFonts w:ascii="宋体" w:hAnsi="宋体" w:hint="eastAsia"/>
          <w:color w:val="000000"/>
        </w:rPr>
        <w:br/>
        <w:t xml:space="preserve">       subobject_name,</w:t>
      </w:r>
      <w:r>
        <w:rPr>
          <w:rFonts w:ascii="宋体" w:hAnsi="宋体" w:hint="eastAsia"/>
          <w:color w:val="000000"/>
        </w:rPr>
        <w:br/>
        <w:t xml:space="preserve">       object_type,</w:t>
      </w:r>
      <w:r>
        <w:rPr>
          <w:rFonts w:ascii="宋体" w:hAnsi="宋体" w:hint="eastAsia"/>
          <w:color w:val="000000"/>
        </w:rPr>
        <w:br/>
        <w:t xml:space="preserve">       gc_buffer_busy,</w:t>
      </w:r>
      <w:r>
        <w:rPr>
          <w:rFonts w:ascii="宋体" w:hAnsi="宋体" w:hint="eastAsia"/>
          <w:color w:val="000000"/>
        </w:rPr>
        <w:br/>
        <w:t xml:space="preserve">       ratio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n.owner,</w:t>
      </w:r>
      <w:r>
        <w:rPr>
          <w:rFonts w:ascii="宋体" w:hAnsi="宋体" w:hint="eastAsia"/>
          <w:color w:val="000000"/>
        </w:rPr>
        <w:br/>
        <w:t xml:space="preserve">               n.tablespace_name,</w:t>
      </w:r>
      <w:r>
        <w:rPr>
          <w:rFonts w:ascii="宋体" w:hAnsi="宋体" w:hint="eastAsia"/>
          <w:color w:val="000000"/>
        </w:rPr>
        <w:br/>
        <w:t xml:space="preserve">               n.object_name,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length(n.subobject_name) &lt; </w:t>
      </w:r>
      <w:r>
        <w:rPr>
          <w:rFonts w:ascii="宋体" w:hAnsi="宋体" w:hint="eastAsia"/>
          <w:color w:val="0000F0"/>
        </w:rPr>
        <w:t>11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        n.subobject_name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br/>
        <w:t xml:space="preserve">                  substr(n.subobject_name, length(n.subobject_name) - </w:t>
      </w:r>
      <w:r>
        <w:rPr>
          <w:rFonts w:ascii="宋体" w:hAnsi="宋体" w:hint="eastAsia"/>
          <w:color w:val="0000F0"/>
        </w:rPr>
        <w:t>9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 xml:space="preserve"> subobject_name,</w:t>
      </w:r>
      <w:r>
        <w:rPr>
          <w:rFonts w:ascii="宋体" w:hAnsi="宋体" w:hint="eastAsia"/>
          <w:color w:val="000000"/>
        </w:rPr>
        <w:br/>
        <w:t xml:space="preserve">               n.object_type,</w:t>
      </w:r>
      <w:r>
        <w:rPr>
          <w:rFonts w:ascii="宋体" w:hAnsi="宋体" w:hint="eastAsia"/>
          <w:color w:val="000000"/>
        </w:rPr>
        <w:br/>
        <w:t xml:space="preserve">               r.gc_buffer_busy,</w:t>
      </w:r>
      <w:r>
        <w:rPr>
          <w:rFonts w:ascii="宋体" w:hAnsi="宋体" w:hint="eastAsia"/>
          <w:color w:val="000000"/>
        </w:rPr>
        <w:br/>
        <w:t xml:space="preserve">               round(r.ratio *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2</w:t>
      </w:r>
      <w:r>
        <w:rPr>
          <w:rFonts w:ascii="宋体" w:hAnsi="宋体" w:hint="eastAsia"/>
          <w:color w:val="000000"/>
        </w:rPr>
        <w:t>) ratio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dba_hist_seg_stat_obj n,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dataobj#,</w:t>
      </w:r>
      <w:r>
        <w:rPr>
          <w:rFonts w:ascii="宋体" w:hAnsi="宋体" w:hint="eastAsia"/>
          <w:color w:val="000000"/>
        </w:rPr>
        <w:br/>
        <w:t xml:space="preserve">                       obj#,</w:t>
      </w:r>
      <w:r>
        <w:rPr>
          <w:rFonts w:ascii="宋体" w:hAnsi="宋体" w:hint="eastAsia"/>
          <w:color w:val="000000"/>
        </w:rPr>
        <w:br/>
        <w:t xml:space="preserve">                       dbid,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(gc_buffer_busy_delta) gc_buffer_busy,</w:t>
      </w:r>
      <w:r>
        <w:rPr>
          <w:rFonts w:ascii="宋体" w:hAnsi="宋体" w:hint="eastAsia"/>
          <w:color w:val="000000"/>
        </w:rPr>
        <w:br/>
        <w:t xml:space="preserve">                       ratio_to_report(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(gc_buffer_busy_delta)) over() ratio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dba_hist_seg_stat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&amp;beg_snap &lt; snap_id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snap_id &lt;=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dataobj#, obj#, dbid) r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n.dataobj# = r.dataobj#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n.obj# = r.obj#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n.dbid = r.dbid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r.gc_buffer_busy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r.gc_buffer_busy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object_name, owner, subobject_name)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&lt;= </w:t>
      </w:r>
      <w:r>
        <w:rPr>
          <w:rFonts w:ascii="宋体" w:hAnsi="宋体" w:hint="eastAsia"/>
          <w:color w:val="0000F0"/>
        </w:rPr>
        <w:t>5;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----Segments by CR Blocks Received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owner,</w:t>
      </w:r>
      <w:r>
        <w:rPr>
          <w:rFonts w:ascii="宋体" w:hAnsi="宋体" w:hint="eastAsia"/>
          <w:color w:val="000000"/>
        </w:rPr>
        <w:br/>
        <w:t xml:space="preserve">       tablespace_name,</w:t>
      </w:r>
      <w:r>
        <w:rPr>
          <w:rFonts w:ascii="宋体" w:hAnsi="宋体" w:hint="eastAsia"/>
          <w:color w:val="000000"/>
        </w:rPr>
        <w:br/>
        <w:t xml:space="preserve">       object_name,</w:t>
      </w:r>
      <w:r>
        <w:rPr>
          <w:rFonts w:ascii="宋体" w:hAnsi="宋体" w:hint="eastAsia"/>
          <w:color w:val="000000"/>
        </w:rPr>
        <w:br/>
        <w:t xml:space="preserve">       subobject_name,</w:t>
      </w:r>
      <w:r>
        <w:rPr>
          <w:rFonts w:ascii="宋体" w:hAnsi="宋体" w:hint="eastAsia"/>
          <w:color w:val="000000"/>
        </w:rPr>
        <w:br/>
        <w:t xml:space="preserve">       object_type,</w:t>
      </w:r>
      <w:r>
        <w:rPr>
          <w:rFonts w:ascii="宋体" w:hAnsi="宋体" w:hint="eastAsia"/>
          <w:color w:val="000000"/>
        </w:rPr>
        <w:br/>
        <w:t xml:space="preserve">       cr_blocks_received,</w:t>
      </w:r>
      <w:r>
        <w:rPr>
          <w:rFonts w:ascii="宋体" w:hAnsi="宋体" w:hint="eastAsia"/>
          <w:color w:val="000000"/>
        </w:rPr>
        <w:br/>
        <w:t xml:space="preserve">       ratio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n.owner,</w:t>
      </w:r>
      <w:r>
        <w:rPr>
          <w:rFonts w:ascii="宋体" w:hAnsi="宋体" w:hint="eastAsia"/>
          <w:color w:val="000000"/>
        </w:rPr>
        <w:br/>
        <w:t xml:space="preserve">               n.tablespace_name,</w:t>
      </w:r>
      <w:r>
        <w:rPr>
          <w:rFonts w:ascii="宋体" w:hAnsi="宋体" w:hint="eastAsia"/>
          <w:color w:val="000000"/>
        </w:rPr>
        <w:br/>
        <w:t xml:space="preserve">               n.object_name,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length(n.subobject_name) &lt; </w:t>
      </w:r>
      <w:r>
        <w:rPr>
          <w:rFonts w:ascii="宋体" w:hAnsi="宋体" w:hint="eastAsia"/>
          <w:color w:val="0000F0"/>
        </w:rPr>
        <w:t>11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  <w:t xml:space="preserve">                  n.subobject_name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br/>
        <w:t xml:space="preserve">                  substr(n.subobject_name, length(n.subobject_name) - </w:t>
      </w:r>
      <w:r>
        <w:rPr>
          <w:rFonts w:ascii="宋体" w:hAnsi="宋体" w:hint="eastAsia"/>
          <w:color w:val="0000F0"/>
        </w:rPr>
        <w:t>9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 xml:space="preserve"> subobject_name,</w:t>
      </w:r>
      <w:r>
        <w:rPr>
          <w:rFonts w:ascii="宋体" w:hAnsi="宋体" w:hint="eastAsia"/>
          <w:color w:val="000000"/>
        </w:rPr>
        <w:br/>
        <w:t xml:space="preserve">               n.object_type,</w:t>
      </w:r>
      <w:r>
        <w:rPr>
          <w:rFonts w:ascii="宋体" w:hAnsi="宋体" w:hint="eastAsia"/>
          <w:color w:val="000000"/>
        </w:rPr>
        <w:br/>
        <w:t xml:space="preserve">               r.cr_blocks_received,</w:t>
      </w:r>
      <w:r>
        <w:rPr>
          <w:rFonts w:ascii="宋体" w:hAnsi="宋体" w:hint="eastAsia"/>
          <w:color w:val="000000"/>
        </w:rPr>
        <w:br/>
        <w:t xml:space="preserve">               decode((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cr blocks received'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 cr blocks received'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cr_blocks_received /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cr blocks received'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 cr blocks received'</w:t>
      </w:r>
      <w:r>
        <w:rPr>
          <w:rFonts w:ascii="宋体" w:hAnsi="宋体" w:hint="eastAsia"/>
          <w:color w:val="000000"/>
        </w:rPr>
        <w:t>)) ratio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dba_hist_seg_stat_obj n,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dataobj#,</w:t>
      </w:r>
      <w:r>
        <w:rPr>
          <w:rFonts w:ascii="宋体" w:hAnsi="宋体" w:hint="eastAsia"/>
          <w:color w:val="000000"/>
        </w:rPr>
        <w:br/>
        <w:t xml:space="preserve">                       obj#,</w:t>
      </w:r>
      <w:r>
        <w:rPr>
          <w:rFonts w:ascii="宋体" w:hAnsi="宋体" w:hint="eastAsia"/>
          <w:color w:val="000000"/>
        </w:rPr>
        <w:br/>
        <w:t xml:space="preserve">                       dbid,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(gc_cr_blocks_received_delta) cr_blocks_received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dba_hist_seg_stat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&amp;beg_snap &lt; snap_id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snap_id &lt;=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dataobj#, obj#, dbid) r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n.dataobj# = r.dataobj#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n.obj# = r.obj#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n.dbid = r.dbid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r.cr_blocks_received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r.cr_blocks_received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object_name,</w:t>
      </w:r>
      <w:r>
        <w:rPr>
          <w:rFonts w:ascii="宋体" w:hAnsi="宋体" w:hint="eastAsia"/>
          <w:color w:val="000000"/>
        </w:rPr>
        <w:br/>
        <w:t xml:space="preserve">                  owner,</w:t>
      </w:r>
      <w:r>
        <w:rPr>
          <w:rFonts w:ascii="宋体" w:hAnsi="宋体" w:hint="eastAsia"/>
          <w:color w:val="000000"/>
        </w:rPr>
        <w:br/>
        <w:t xml:space="preserve">                  subobject_name)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&lt;= </w:t>
      </w:r>
      <w:r>
        <w:rPr>
          <w:rFonts w:ascii="宋体" w:hAnsi="宋体" w:hint="eastAsia"/>
          <w:color w:val="0000F0"/>
        </w:rPr>
        <w:t>5</w:t>
      </w:r>
      <w:r>
        <w:rPr>
          <w:rFonts w:ascii="宋体" w:hAnsi="宋体" w:hint="eastAsia"/>
          <w:color w:val="000000"/>
        </w:rPr>
        <w:t>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----Segments by Current Blocks Received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owner,</w:t>
      </w:r>
      <w:r>
        <w:rPr>
          <w:rFonts w:ascii="宋体" w:hAnsi="宋体" w:hint="eastAsia"/>
          <w:color w:val="000000"/>
        </w:rPr>
        <w:br/>
        <w:t xml:space="preserve">       tablespace_name,</w:t>
      </w:r>
      <w:r>
        <w:rPr>
          <w:rFonts w:ascii="宋体" w:hAnsi="宋体" w:hint="eastAsia"/>
          <w:color w:val="000000"/>
        </w:rPr>
        <w:br/>
        <w:t xml:space="preserve">       object_name,</w:t>
      </w:r>
      <w:r>
        <w:rPr>
          <w:rFonts w:ascii="宋体" w:hAnsi="宋体" w:hint="eastAsia"/>
          <w:color w:val="000000"/>
        </w:rPr>
        <w:br/>
        <w:t xml:space="preserve">       subobject_name,</w:t>
      </w:r>
      <w:r>
        <w:rPr>
          <w:rFonts w:ascii="宋体" w:hAnsi="宋体" w:hint="eastAsia"/>
          <w:color w:val="000000"/>
        </w:rPr>
        <w:br/>
        <w:t xml:space="preserve">       object_type,</w:t>
      </w:r>
      <w:r>
        <w:rPr>
          <w:rFonts w:ascii="宋体" w:hAnsi="宋体" w:hint="eastAsia"/>
          <w:color w:val="000000"/>
        </w:rPr>
        <w:br/>
        <w:t xml:space="preserve">       cu_blocks_received,</w:t>
      </w:r>
      <w:r>
        <w:rPr>
          <w:rFonts w:ascii="宋体" w:hAnsi="宋体" w:hint="eastAsia"/>
          <w:color w:val="000000"/>
        </w:rPr>
        <w:br/>
        <w:t xml:space="preserve">       ratio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n.owner,</w:t>
      </w:r>
      <w:r>
        <w:rPr>
          <w:rFonts w:ascii="宋体" w:hAnsi="宋体" w:hint="eastAsia"/>
          <w:color w:val="000000"/>
        </w:rPr>
        <w:br/>
        <w:t xml:space="preserve">               n.tablespace_name,</w:t>
      </w:r>
      <w:r>
        <w:rPr>
          <w:rFonts w:ascii="宋体" w:hAnsi="宋体" w:hint="eastAsia"/>
          <w:color w:val="000000"/>
        </w:rPr>
        <w:br/>
        <w:t xml:space="preserve">               n.object_name,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case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when</w:t>
      </w:r>
      <w:r>
        <w:rPr>
          <w:rFonts w:ascii="宋体" w:hAnsi="宋体" w:hint="eastAsia"/>
          <w:color w:val="000000"/>
        </w:rPr>
        <w:t xml:space="preserve"> length(n.subobject_name) &lt; </w:t>
      </w:r>
      <w:r>
        <w:rPr>
          <w:rFonts w:ascii="宋体" w:hAnsi="宋体" w:hint="eastAsia"/>
          <w:color w:val="0000F0"/>
        </w:rPr>
        <w:t>11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then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 n.subobject_name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else</w:t>
      </w:r>
      <w:r>
        <w:rPr>
          <w:rFonts w:ascii="宋体" w:hAnsi="宋体" w:hint="eastAsia"/>
          <w:color w:val="000000"/>
        </w:rPr>
        <w:br/>
        <w:t xml:space="preserve">                  substr(n.subobject_name, length(n.subobject_name) - </w:t>
      </w:r>
      <w:r>
        <w:rPr>
          <w:rFonts w:ascii="宋体" w:hAnsi="宋体" w:hint="eastAsia"/>
          <w:color w:val="0000F0"/>
        </w:rPr>
        <w:t>9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end</w:t>
      </w:r>
      <w:r>
        <w:rPr>
          <w:rFonts w:ascii="宋体" w:hAnsi="宋体" w:hint="eastAsia"/>
          <w:color w:val="000000"/>
        </w:rPr>
        <w:t xml:space="preserve"> subobject_name,</w:t>
      </w:r>
      <w:r>
        <w:rPr>
          <w:rFonts w:ascii="宋体" w:hAnsi="宋体" w:hint="eastAsia"/>
          <w:color w:val="000000"/>
        </w:rPr>
        <w:br/>
        <w:t xml:space="preserve">               n.object_type,</w:t>
      </w:r>
      <w:r>
        <w:rPr>
          <w:rFonts w:ascii="宋体" w:hAnsi="宋体" w:hint="eastAsia"/>
          <w:color w:val="000000"/>
        </w:rPr>
        <w:br/>
        <w:t xml:space="preserve">               r.cu_blocks_received,</w:t>
      </w:r>
      <w:r>
        <w:rPr>
          <w:rFonts w:ascii="宋体" w:hAnsi="宋体" w:hint="eastAsia"/>
          <w:color w:val="000000"/>
        </w:rPr>
        <w:br/>
        <w:t xml:space="preserve">               decode((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current blocks received'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 current blocks received'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cu_blocks_received /</w:t>
      </w:r>
      <w:r>
        <w:rPr>
          <w:rFonts w:ascii="宋体" w:hAnsi="宋体" w:hint="eastAsia"/>
          <w:color w:val="000000"/>
        </w:rPr>
        <w:br/>
        <w:t xml:space="preserve">       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= </w:t>
      </w:r>
      <w:r>
        <w:rPr>
          <w:rFonts w:ascii="宋体" w:hAnsi="宋体" w:hint="eastAsia"/>
          <w:color w:val="0000F0"/>
        </w:rPr>
        <w:t>'gc current blocks received'</w:t>
      </w:r>
      <w:r>
        <w:rPr>
          <w:rFonts w:ascii="宋体" w:hAnsi="宋体" w:hint="eastAsia"/>
          <w:color w:val="000000"/>
        </w:rPr>
        <w:br/>
        <w:t xml:space="preserve">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= </w:t>
      </w:r>
      <w:r>
        <w:rPr>
          <w:rFonts w:ascii="宋体" w:hAnsi="宋体" w:hint="eastAsia"/>
          <w:color w:val="0000F0"/>
        </w:rPr>
        <w:t>'gc current blocks received'</w:t>
      </w:r>
      <w:r>
        <w:rPr>
          <w:rFonts w:ascii="宋体" w:hAnsi="宋体" w:hint="eastAsia"/>
          <w:color w:val="000000"/>
        </w:rPr>
        <w:t>)) ratio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dba_hist_seg_stat_obj n,</w:t>
      </w:r>
      <w:r>
        <w:rPr>
          <w:rFonts w:ascii="宋体" w:hAnsi="宋体" w:hint="eastAsia"/>
          <w:color w:val="000000"/>
        </w:rPr>
        <w:br/>
        <w:t xml:space="preserve"> 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dataobj#,</w:t>
      </w:r>
      <w:r>
        <w:rPr>
          <w:rFonts w:ascii="宋体" w:hAnsi="宋体" w:hint="eastAsia"/>
          <w:color w:val="000000"/>
        </w:rPr>
        <w:br/>
        <w:t xml:space="preserve">                       obj#,</w:t>
      </w:r>
      <w:r>
        <w:rPr>
          <w:rFonts w:ascii="宋体" w:hAnsi="宋体" w:hint="eastAsia"/>
          <w:color w:val="000000"/>
        </w:rPr>
        <w:br/>
        <w:t xml:space="preserve">                       dbid,</w:t>
      </w:r>
      <w:r>
        <w:rPr>
          <w:rFonts w:ascii="宋体" w:hAnsi="宋体" w:hint="eastAsia"/>
          <w:color w:val="000000"/>
        </w:rPr>
        <w:br/>
        <w:t xml:space="preserve">                      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(gc_cu_blocks_received_delta) cu_blocks_received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dba_hist_seg_stat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&amp;beg_snap &lt; snap_id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snap_id &lt;= &amp;end_snap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group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dataobj#, obj#, dbid) r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n.dataobj# = r.dataobj#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n.obj# = r.obj#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n.dbid = r.dbid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r.cu_blocks_received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r.cu_blocks_received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object_name,</w:t>
      </w:r>
      <w:r>
        <w:rPr>
          <w:rFonts w:ascii="宋体" w:hAnsi="宋体" w:hint="eastAsia"/>
          <w:color w:val="000000"/>
        </w:rPr>
        <w:br/>
        <w:t xml:space="preserve">                  owner,</w:t>
      </w:r>
      <w:r>
        <w:rPr>
          <w:rFonts w:ascii="宋体" w:hAnsi="宋体" w:hint="eastAsia"/>
          <w:color w:val="000000"/>
        </w:rPr>
        <w:br/>
        <w:t xml:space="preserve">                  subobject_name)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rownum</w:t>
      </w:r>
      <w:r>
        <w:rPr>
          <w:rFonts w:ascii="宋体" w:hAnsi="宋体" w:hint="eastAsia"/>
          <w:color w:val="000000"/>
        </w:rPr>
        <w:t xml:space="preserve"> &lt;= </w:t>
      </w:r>
      <w:r>
        <w:rPr>
          <w:rFonts w:ascii="宋体" w:hAnsi="宋体" w:hint="eastAsia"/>
          <w:color w:val="0000F0"/>
        </w:rPr>
        <w:t>5;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----Dictionary Cache Stats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lower(b.parameter) param,</w:t>
      </w:r>
      <w:r>
        <w:rPr>
          <w:rFonts w:ascii="宋体" w:hAnsi="宋体" w:hint="eastAsia"/>
          <w:color w:val="000000"/>
        </w:rPr>
        <w:br/>
        <w:t xml:space="preserve">       e.gets - b.gets gets,</w:t>
      </w:r>
      <w:r>
        <w:rPr>
          <w:rFonts w:ascii="宋体" w:hAnsi="宋体" w:hint="eastAsia"/>
          <w:color w:val="000000"/>
        </w:rPr>
        <w:br/>
        <w:t xml:space="preserve">       to_number(decode(e.gets,</w:t>
      </w:r>
      <w:r>
        <w:rPr>
          <w:rFonts w:ascii="宋体" w:hAnsi="宋体" w:hint="eastAsia"/>
          <w:color w:val="000000"/>
        </w:rPr>
        <w:br/>
        <w:t xml:space="preserve">                        b.gets,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(e.getmisses - b.getmisses) *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/</w:t>
      </w:r>
      <w:r>
        <w:rPr>
          <w:rFonts w:ascii="宋体" w:hAnsi="宋体" w:hint="eastAsia"/>
          <w:color w:val="000000"/>
        </w:rPr>
        <w:br/>
        <w:t xml:space="preserve">                        (e.gets - b.gets))) getm,</w:t>
      </w:r>
      <w:r>
        <w:rPr>
          <w:rFonts w:ascii="宋体" w:hAnsi="宋体" w:hint="eastAsia"/>
          <w:color w:val="000000"/>
        </w:rPr>
        <w:br/>
        <w:t xml:space="preserve">       e.scans - b.scans scans,</w:t>
      </w:r>
      <w:r>
        <w:rPr>
          <w:rFonts w:ascii="宋体" w:hAnsi="宋体" w:hint="eastAsia"/>
          <w:color w:val="000000"/>
        </w:rPr>
        <w:br/>
        <w:t xml:space="preserve">       to_number(decode(e.scans,</w:t>
      </w:r>
      <w:r>
        <w:rPr>
          <w:rFonts w:ascii="宋体" w:hAnsi="宋体" w:hint="eastAsia"/>
          <w:color w:val="000000"/>
        </w:rPr>
        <w:br/>
        <w:t xml:space="preserve">                        b.scans,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(e.scanmisses - b.scanmisses) *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/</w:t>
      </w:r>
      <w:r>
        <w:rPr>
          <w:rFonts w:ascii="宋体" w:hAnsi="宋体" w:hint="eastAsia"/>
          <w:color w:val="000000"/>
        </w:rPr>
        <w:br/>
        <w:t xml:space="preserve">                        (e.scans - b.scans))) scanm,</w:t>
      </w:r>
      <w:r>
        <w:rPr>
          <w:rFonts w:ascii="宋体" w:hAnsi="宋体" w:hint="eastAsia"/>
          <w:color w:val="000000"/>
        </w:rPr>
        <w:br/>
        <w:t xml:space="preserve">       e.modifications - b.modifications mods,</w:t>
      </w:r>
      <w:r>
        <w:rPr>
          <w:rFonts w:ascii="宋体" w:hAnsi="宋体" w:hint="eastAsia"/>
          <w:color w:val="000000"/>
        </w:rPr>
        <w:br/>
        <w:t xml:space="preserve">       e.</w:t>
      </w:r>
      <w:r>
        <w:rPr>
          <w:rFonts w:ascii="宋体" w:hAnsi="宋体" w:hint="eastAsia"/>
          <w:b/>
          <w:color w:val="000000"/>
        </w:rPr>
        <w:t>usage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usage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dba_hist_rowcache_summary b, dba_hist_rowcache_summary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b.parameter = e.parameter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e.gets - b.gets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param;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----Dictionary Cache Stats (RAC)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lower(b.parameter) param,</w:t>
      </w:r>
      <w:r>
        <w:rPr>
          <w:rFonts w:ascii="宋体" w:hAnsi="宋体" w:hint="eastAsia"/>
          <w:color w:val="000000"/>
        </w:rPr>
        <w:br/>
        <w:t xml:space="preserve">       e.dlm_requests - b.dlm_requests dreq,</w:t>
      </w:r>
      <w:r>
        <w:rPr>
          <w:rFonts w:ascii="宋体" w:hAnsi="宋体" w:hint="eastAsia"/>
          <w:color w:val="000000"/>
        </w:rPr>
        <w:br/>
        <w:t xml:space="preserve">       e.dlm_conflicts - b.dlm_conflicts dcon,</w:t>
      </w:r>
      <w:r>
        <w:rPr>
          <w:rFonts w:ascii="宋体" w:hAnsi="宋体" w:hint="eastAsia"/>
          <w:color w:val="000000"/>
        </w:rPr>
        <w:br/>
        <w:t xml:space="preserve">       e.dlm_releases - b.dlm_releases drel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dba_hist_rowcache_summary b, dba_hist_rowcache_summary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b.parameter = e.parameter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e.dlm_requests - b.dlm_requests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param;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----Library Cache Activity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b.namespace,</w:t>
      </w:r>
      <w:r>
        <w:rPr>
          <w:rFonts w:ascii="宋体" w:hAnsi="宋体" w:hint="eastAsia"/>
          <w:color w:val="000000"/>
        </w:rPr>
        <w:br/>
        <w:t xml:space="preserve">       e.gets - b.gets gets,</w:t>
      </w:r>
      <w:r>
        <w:rPr>
          <w:rFonts w:ascii="宋体" w:hAnsi="宋体" w:hint="eastAsia"/>
          <w:color w:val="000000"/>
        </w:rPr>
        <w:br/>
        <w:t xml:space="preserve">       to_number(decode(e.gets,</w:t>
      </w:r>
      <w:r>
        <w:rPr>
          <w:rFonts w:ascii="宋体" w:hAnsi="宋体" w:hint="eastAsia"/>
          <w:color w:val="000000"/>
        </w:rPr>
        <w:br/>
        <w:t xml:space="preserve">                        b.gets,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-</w:t>
      </w:r>
      <w:r>
        <w:rPr>
          <w:rFonts w:ascii="宋体" w:hAnsi="宋体" w:hint="eastAsia"/>
          <w:color w:val="000000"/>
        </w:rPr>
        <w:br/>
        <w:t xml:space="preserve">                        (e.gethits - b.gethits) *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/ (e.gets - b.gets))) getm,</w:t>
      </w:r>
      <w:r>
        <w:rPr>
          <w:rFonts w:ascii="宋体" w:hAnsi="宋体" w:hint="eastAsia"/>
          <w:color w:val="000000"/>
        </w:rPr>
        <w:br/>
        <w:t xml:space="preserve">       e.pins - b.pins pins,</w:t>
      </w:r>
      <w:r>
        <w:rPr>
          <w:rFonts w:ascii="宋体" w:hAnsi="宋体" w:hint="eastAsia"/>
          <w:color w:val="000000"/>
        </w:rPr>
        <w:br/>
        <w:t xml:space="preserve">       to_number(decode(e.pins,</w:t>
      </w:r>
      <w:r>
        <w:rPr>
          <w:rFonts w:ascii="宋体" w:hAnsi="宋体" w:hint="eastAsia"/>
          <w:color w:val="000000"/>
        </w:rPr>
        <w:br/>
        <w:t xml:space="preserve">                        b.pins,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-</w:t>
      </w:r>
      <w:r>
        <w:rPr>
          <w:rFonts w:ascii="宋体" w:hAnsi="宋体" w:hint="eastAsia"/>
          <w:color w:val="000000"/>
        </w:rPr>
        <w:br/>
        <w:t xml:space="preserve">                        (e.pinhits - b.pinhits) *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/ (e.pins - b.pins))) pinm,</w:t>
      </w:r>
      <w:r>
        <w:rPr>
          <w:rFonts w:ascii="宋体" w:hAnsi="宋体" w:hint="eastAsia"/>
          <w:color w:val="000000"/>
        </w:rPr>
        <w:br/>
        <w:t xml:space="preserve">       e.reloads - b.reloads reloads,</w:t>
      </w:r>
      <w:r>
        <w:rPr>
          <w:rFonts w:ascii="宋体" w:hAnsi="宋体" w:hint="eastAsia"/>
          <w:color w:val="000000"/>
        </w:rPr>
        <w:br/>
        <w:t xml:space="preserve">       e.invalidations - b.invalidations inv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dba_hist_librarycache b, dba_hist_librarycache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b.namespace = e.namespace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e.gets - b.gets &gt; </w:t>
      </w:r>
      <w:r>
        <w:rPr>
          <w:rFonts w:ascii="宋体" w:hAnsi="宋体" w:hint="eastAsia"/>
          <w:color w:val="0000F0"/>
        </w:rPr>
        <w:t>0;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----Library Cache Activity (RAC)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b.namespace,</w:t>
      </w:r>
      <w:r>
        <w:rPr>
          <w:rFonts w:ascii="宋体" w:hAnsi="宋体" w:hint="eastAsia"/>
          <w:color w:val="000000"/>
        </w:rPr>
        <w:br/>
        <w:t xml:space="preserve">       e.dlm_lock_requests - b.dlm_lock_requests dlreq,</w:t>
      </w:r>
      <w:r>
        <w:rPr>
          <w:rFonts w:ascii="宋体" w:hAnsi="宋体" w:hint="eastAsia"/>
          <w:color w:val="000000"/>
        </w:rPr>
        <w:br/>
        <w:t xml:space="preserve">       e.dlm_pin_requests - b.dlm_pin_requests dpreq,</w:t>
      </w:r>
      <w:r>
        <w:rPr>
          <w:rFonts w:ascii="宋体" w:hAnsi="宋体" w:hint="eastAsia"/>
          <w:color w:val="000000"/>
        </w:rPr>
        <w:br/>
        <w:t xml:space="preserve">       e.dlm_pin_releases - b.dlm_pin_releases dprel,</w:t>
      </w:r>
      <w:r>
        <w:rPr>
          <w:rFonts w:ascii="宋体" w:hAnsi="宋体" w:hint="eastAsia"/>
          <w:color w:val="000000"/>
        </w:rPr>
        <w:br/>
        <w:t xml:space="preserve">       e.dlm_invalidation_requests - b.dlm_invalidation_requests direq,</w:t>
      </w:r>
      <w:r>
        <w:rPr>
          <w:rFonts w:ascii="宋体" w:hAnsi="宋体" w:hint="eastAsia"/>
          <w:color w:val="000000"/>
        </w:rPr>
        <w:br/>
        <w:t xml:space="preserve">       e.dlm_invalidations - b.dlm_invalidations dinv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dba_hist_librarycache b, dba_hist_librarycache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b.namespace = e.namespace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e.dlm_lock_requests - b.dlm_lock_requests &gt; </w:t>
      </w:r>
      <w:r>
        <w:rPr>
          <w:rFonts w:ascii="宋体" w:hAnsi="宋体" w:hint="eastAsia"/>
          <w:color w:val="0000F0"/>
        </w:rPr>
        <w:t>0;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----Process Memory Summary</w:t>
      </w:r>
    </w:p>
    <w:p w:rsidR="005F3808" w:rsidRDefault="004366CD">
      <w:pPr>
        <w:rPr>
          <w:rFonts w:ascii="宋体" w:hAnsi="宋体"/>
          <w:b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decode(snap_id, &amp;beg_snap, </w:t>
      </w:r>
      <w:r>
        <w:rPr>
          <w:rFonts w:ascii="宋体" w:hAnsi="宋体" w:hint="eastAsia"/>
          <w:color w:val="0000F0"/>
        </w:rPr>
        <w:t>'B'</w:t>
      </w:r>
      <w:r>
        <w:rPr>
          <w:rFonts w:ascii="宋体" w:hAnsi="宋体" w:hint="eastAsia"/>
          <w:color w:val="000000"/>
        </w:rPr>
        <w:t xml:space="preserve">, &amp;end_snap, </w:t>
      </w:r>
      <w:r>
        <w:rPr>
          <w:rFonts w:ascii="宋体" w:hAnsi="宋体" w:hint="eastAsia"/>
          <w:color w:val="0000F0"/>
        </w:rPr>
        <w:t>'E'</w:t>
      </w:r>
      <w:r>
        <w:rPr>
          <w:rFonts w:ascii="宋体" w:hAnsi="宋体" w:hint="eastAsia"/>
          <w:color w:val="000000"/>
        </w:rPr>
        <w:t>) b_or_e,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category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allocated_total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used_total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allocated_avg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allocated_stddev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allocated_max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max_allocated_max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num_processes,</w:t>
      </w:r>
      <w:r>
        <w:rPr>
          <w:rFonts w:ascii="宋体" w:hAnsi="宋体" w:hint="eastAsia"/>
          <w:color w:val="000000"/>
        </w:rPr>
        <w:br/>
        <w:t xml:space="preserve">       non_zero_allocs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dba_hist_process_mem_summary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snap_id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(&amp;beg_snap, &amp;end_snap)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snap_id, allocated_total </w:t>
      </w:r>
      <w:r>
        <w:rPr>
          <w:rFonts w:ascii="宋体" w:hAnsi="宋体" w:hint="eastAsia"/>
          <w:b/>
          <w:color w:val="000000"/>
        </w:rPr>
        <w:t>desc;</w:t>
      </w:r>
    </w:p>
    <w:p w:rsidR="005F3808" w:rsidRDefault="005F3808">
      <w:pPr>
        <w:rPr>
          <w:rFonts w:ascii="宋体" w:hAnsi="宋体"/>
          <w:b/>
          <w:color w:val="00000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----SGA Memory Summary</w:t>
      </w:r>
    </w:p>
    <w:p w:rsidR="005F3808" w:rsidRDefault="004366CD">
      <w:pPr>
        <w:rPr>
          <w:rFonts w:ascii="宋体" w:hAnsi="宋体"/>
          <w:color w:val="0000F0"/>
        </w:rPr>
      </w:pPr>
      <w:proofErr w:type="gramStart"/>
      <w:r>
        <w:rPr>
          <w:rFonts w:ascii="宋体" w:hAnsi="宋体" w:hint="eastAsia"/>
          <w:b/>
          <w:color w:val="000000"/>
        </w:rPr>
        <w:t>select</w:t>
      </w:r>
      <w:proofErr w:type="gramEnd"/>
      <w:r>
        <w:rPr>
          <w:rFonts w:ascii="宋体" w:hAnsi="宋体" w:hint="eastAsia"/>
          <w:color w:val="000000"/>
        </w:rPr>
        <w:t xml:space="preserve"> s1.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s1.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decode(s2.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s1.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to_char(s2.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'99,999,999,999,990'</w:t>
      </w:r>
      <w:r>
        <w:rPr>
          <w:rFonts w:ascii="宋体" w:hAnsi="宋体" w:hint="eastAsia"/>
          <w:color w:val="000000"/>
        </w:rPr>
        <w:t>))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dba_hist_sga s1, dba_hist_sga s2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s1.snap_id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s2.snap_id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s1.dbid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s2.dbid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s1.instance_number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s2.instance_number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s1.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= s2.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name;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----SGA breakdown difference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replace</w:t>
      </w:r>
      <w:r>
        <w:rPr>
          <w:rFonts w:ascii="宋体" w:hAnsi="宋体" w:hint="eastAsia"/>
          <w:color w:val="000000"/>
        </w:rPr>
        <w:t xml:space="preserve">(pool, </w:t>
      </w:r>
      <w:r>
        <w:rPr>
          <w:rFonts w:ascii="宋体" w:hAnsi="宋体" w:hint="eastAsia"/>
          <w:color w:val="0000F0"/>
        </w:rPr>
        <w:t>'pool'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''</w:t>
      </w:r>
      <w:r>
        <w:rPr>
          <w:rFonts w:ascii="宋体" w:hAnsi="宋体" w:hint="eastAsia"/>
          <w:color w:val="000000"/>
        </w:rPr>
        <w:t xml:space="preserve">) pool,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>, snap1, snap2, diff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nvl(e.pool, b.pool) pool,</w:t>
      </w:r>
      <w:r>
        <w:rPr>
          <w:rFonts w:ascii="宋体" w:hAnsi="宋体" w:hint="eastAsia"/>
          <w:color w:val="000000"/>
        </w:rPr>
        <w:br/>
        <w:t xml:space="preserve">               nvl(e.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>, b.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)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b.bytes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snap1,</w:t>
      </w:r>
      <w:r>
        <w:rPr>
          <w:rFonts w:ascii="宋体" w:hAnsi="宋体" w:hint="eastAsia"/>
          <w:color w:val="000000"/>
        </w:rPr>
        <w:br/>
        <w:t xml:space="preserve">               e.bytes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/ </w:t>
      </w:r>
      <w:r>
        <w:rPr>
          <w:rFonts w:ascii="宋体" w:hAnsi="宋体" w:hint="eastAsia"/>
          <w:color w:val="0000F0"/>
        </w:rPr>
        <w:t>1024</w:t>
      </w:r>
      <w:r>
        <w:rPr>
          <w:rFonts w:ascii="宋体" w:hAnsi="宋体" w:hint="eastAsia"/>
          <w:color w:val="000000"/>
        </w:rPr>
        <w:t xml:space="preserve"> snap2,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decode(b.bytes,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      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 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(nvl(e.bytes,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- b.bytes) / b.bytes) diff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*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dba_hist_sgastat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&amp;beg_snap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&amp;inst_num) b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full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outer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join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*</w:t>
      </w:r>
      <w:r>
        <w:rPr>
          <w:rFonts w:ascii="宋体" w:hAnsi="宋体" w:hint="eastAsia"/>
          <w:color w:val="000000"/>
        </w:rPr>
        <w:br/>
        <w:t xml:space="preserve">           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dba_hist_sgastat</w:t>
      </w:r>
      <w:r>
        <w:rPr>
          <w:rFonts w:ascii="宋体" w:hAnsi="宋体" w:hint="eastAsia"/>
          <w:color w:val="000000"/>
        </w:rPr>
        <w:br/>
        <w:t xml:space="preserve">           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&amp;end_snap</w:t>
      </w:r>
      <w:r>
        <w:rPr>
          <w:rFonts w:ascii="宋体" w:hAnsi="宋体" w:hint="eastAsia"/>
          <w:color w:val="000000"/>
        </w:rPr>
        <w:br/>
        <w:t xml:space="preserve">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&amp;inst_num) e </w:t>
      </w:r>
      <w:r>
        <w:rPr>
          <w:rFonts w:ascii="宋体" w:hAnsi="宋体" w:hint="eastAsia"/>
          <w:b/>
          <w:color w:val="000000"/>
        </w:rPr>
        <w:t>on</w:t>
      </w:r>
      <w:r>
        <w:rPr>
          <w:rFonts w:ascii="宋体" w:hAnsi="宋体" w:hint="eastAsia"/>
          <w:color w:val="000000"/>
        </w:rPr>
        <w:t xml:space="preserve"> b.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=</w:t>
      </w:r>
      <w:r>
        <w:rPr>
          <w:rFonts w:ascii="宋体" w:hAnsi="宋体" w:hint="eastAsia"/>
          <w:color w:val="000000"/>
        </w:rPr>
        <w:br/>
        <w:t xml:space="preserve">                                                                   e.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br/>
        <w:t xml:space="preserve">                                             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nvl(b.pool,</w:t>
      </w:r>
      <w:r>
        <w:rPr>
          <w:rFonts w:ascii="宋体" w:hAnsi="宋体" w:hint="eastAsia"/>
          <w:color w:val="000000"/>
        </w:rPr>
        <w:br/>
        <w:t xml:space="preserve">                                                                       </w:t>
      </w:r>
      <w:r>
        <w:rPr>
          <w:rFonts w:ascii="宋体" w:hAnsi="宋体" w:hint="eastAsia"/>
          <w:color w:val="0000F0"/>
        </w:rPr>
        <w:t>'a'</w:t>
      </w:r>
      <w:r>
        <w:rPr>
          <w:rFonts w:ascii="宋体" w:hAnsi="宋体" w:hint="eastAsia"/>
          <w:color w:val="000000"/>
        </w:rPr>
        <w:t>) =</w:t>
      </w:r>
      <w:r>
        <w:rPr>
          <w:rFonts w:ascii="宋体" w:hAnsi="宋体" w:hint="eastAsia"/>
          <w:color w:val="000000"/>
        </w:rPr>
        <w:br/>
        <w:t xml:space="preserve">                                                                   nvl(e.pool,</w:t>
      </w:r>
      <w:r>
        <w:rPr>
          <w:rFonts w:ascii="宋体" w:hAnsi="宋体" w:hint="eastAsia"/>
          <w:color w:val="000000"/>
        </w:rPr>
        <w:br/>
        <w:t xml:space="preserve">                                                                       </w:t>
      </w:r>
      <w:r>
        <w:rPr>
          <w:rFonts w:ascii="宋体" w:hAnsi="宋体" w:hint="eastAsia"/>
          <w:color w:val="0000F0"/>
        </w:rPr>
        <w:t>'a'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nvl(e.bytes, b.bytes))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pool, </w:t>
      </w:r>
      <w:r>
        <w:rPr>
          <w:rFonts w:ascii="宋体" w:hAnsi="宋体" w:hint="eastAsia"/>
          <w:b/>
          <w:color w:val="000000"/>
        </w:rPr>
        <w:t>name;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----Streams CPU/IO Usage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e.session_type,</w:t>
      </w:r>
      <w:r>
        <w:rPr>
          <w:rFonts w:ascii="宋体" w:hAnsi="宋体" w:hint="eastAsia"/>
          <w:color w:val="000000"/>
        </w:rPr>
        <w:br/>
        <w:t xml:space="preserve">       e.sum_cpu_time - nvl(b.sum_cpu_time,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cpu,</w:t>
      </w:r>
      <w:r>
        <w:rPr>
          <w:rFonts w:ascii="宋体" w:hAnsi="宋体" w:hint="eastAsia"/>
          <w:color w:val="000000"/>
        </w:rPr>
        <w:br/>
        <w:t xml:space="preserve">       e.sum_user_io_wait - nvl(b.sum_user_io_wait,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e.sum_sys_io_wait - nvl(b.sum_sys_io_wait,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dba_hist_sess_time_stats b, dba_hist_sess_time_stats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b.snap_id(+)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e.dbid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e.instance_number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b.min_logon_time(+) = e.min_logon_time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b.session_type(+) = e.session_type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cpu </w:t>
      </w:r>
      <w:r>
        <w:rPr>
          <w:rFonts w:ascii="宋体" w:hAnsi="宋体" w:hint="eastAsia"/>
          <w:b/>
          <w:color w:val="000000"/>
        </w:rPr>
        <w:t>desc;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----Streams Capture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e.capture_name capname,</w:t>
      </w:r>
      <w:r>
        <w:rPr>
          <w:rFonts w:ascii="宋体" w:hAnsi="宋体" w:hint="eastAsia"/>
          <w:color w:val="000000"/>
        </w:rPr>
        <w:br/>
        <w:t xml:space="preserve">       (e.total_messages_captured - nvl(b.total_messages_captured,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lastRenderedPageBreak/>
        <w:t>+</w:t>
      </w:r>
      <w:r>
        <w:rPr>
          <w:rFonts w:ascii="宋体" w:hAnsi="宋体" w:hint="eastAsia"/>
          <w:color w:val="000000"/>
        </w:rPr>
        <w:br/>
        <w:t xml:space="preserve">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E.END_INTERVAL_TIME),</w:t>
      </w:r>
      <w:r>
        <w:rPr>
          <w:rFonts w:ascii="宋体" w:hAnsi="宋体" w:hint="eastAsia"/>
          <w:color w:val="000000"/>
        </w:rPr>
        <w:br/>
        <w:t xml:space="preserve">       (e.total_messages_enqueued - nvl(b.total_messages_enqueued,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E.END_INTERVAL_TIME),</w:t>
      </w:r>
      <w:r>
        <w:rPr>
          <w:rFonts w:ascii="宋体" w:hAnsi="宋体" w:hint="eastAsia"/>
          <w:color w:val="000000"/>
        </w:rPr>
        <w:br/>
        <w:t xml:space="preserve">       (e.lag - nvl(b.lag,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 * </w:t>
      </w:r>
      <w:r>
        <w:rPr>
          <w:rFonts w:ascii="宋体" w:hAnsi="宋体" w:hint="eastAsia"/>
          <w:color w:val="0000F0"/>
        </w:rPr>
        <w:t>24</w:t>
      </w:r>
      <w:r>
        <w:rPr>
          <w:rFonts w:ascii="宋体" w:hAnsi="宋体" w:hint="eastAsia"/>
          <w:color w:val="000000"/>
        </w:rPr>
        <w:t xml:space="preserve">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(e.elapsed_rule_time - nvl(b.elapsed_rule_time,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E.END_INTERVAL_TIME),</w:t>
      </w:r>
      <w:r>
        <w:rPr>
          <w:rFonts w:ascii="宋体" w:hAnsi="宋体" w:hint="eastAsia"/>
          <w:color w:val="000000"/>
        </w:rPr>
        <w:br/>
        <w:t xml:space="preserve">       (e.elapsed_enqueue_time - nvl(b.elapsed_enqueue_time,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E.END_INTERVAL_TIME),</w:t>
      </w:r>
      <w:r>
        <w:rPr>
          <w:rFonts w:ascii="宋体" w:hAnsi="宋体" w:hint="eastAsia"/>
          <w:color w:val="000000"/>
        </w:rPr>
        <w:br/>
        <w:t xml:space="preserve">       (e.elapsed_redo_wait_time - nvl(b.elapsed_redo_wait_time,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E.END_INTERVAL_TIME),</w:t>
      </w:r>
      <w:r>
        <w:rPr>
          <w:rFonts w:ascii="宋体" w:hAnsi="宋体" w:hint="eastAsia"/>
          <w:color w:val="000000"/>
        </w:rPr>
        <w:br/>
        <w:t xml:space="preserve">       (e.elapsed_pause_time - nvl(b.elapsed_pause_time,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lastRenderedPageBreak/>
        <w:t>+</w:t>
      </w:r>
      <w:r>
        <w:rPr>
          <w:rFonts w:ascii="宋体" w:hAnsi="宋体" w:hint="eastAsia"/>
          <w:color w:val="000000"/>
        </w:rPr>
        <w:br/>
        <w:t xml:space="preserve">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dba_hist_streams_capture b, dba_hist_streams_capture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b.snap_id(+)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e.dbid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e.instance_number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b.startup_time(+) = e.startup_time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b.capture_name(+) = e.capture_name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capname;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----Streams Apply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e.apply_name appname,</w:t>
      </w:r>
      <w:r>
        <w:rPr>
          <w:rFonts w:ascii="宋体" w:hAnsi="宋体" w:hint="eastAsia"/>
          <w:color w:val="000000"/>
        </w:rPr>
        <w:br/>
        <w:t xml:space="preserve">       (e.coord_total_applied - nvl(b.coord_total_applied,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E.END_INTERVAL_TIME),</w:t>
      </w:r>
      <w:r>
        <w:rPr>
          <w:rFonts w:ascii="宋体" w:hAnsi="宋体" w:hint="eastAsia"/>
          <w:color w:val="000000"/>
        </w:rPr>
        <w:br/>
        <w:t xml:space="preserve">       decode((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(e.coord_total_applied - nvl(b.coord_total_applied,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  <w:t xml:space="preserve">       decode((e.coord_total_applied - nvl(b.coord_total_applied,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((e.coord_total_wait_deps - nvl(b.coord_total_wait_deps,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 *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>) /</w:t>
      </w:r>
      <w:r>
        <w:rPr>
          <w:rFonts w:ascii="宋体" w:hAnsi="宋体" w:hint="eastAsia"/>
          <w:color w:val="000000"/>
        </w:rPr>
        <w:br/>
        <w:t xml:space="preserve">              (e.coord_total_applied - nvl(b.coord_total_applied,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  <w:t xml:space="preserve">       decode((e.coord_total_applied - nvl(b.coord_total_applied,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((e.coord_total_wait_cmts - nvl(b.coord_total_wait_cmts,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 *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>) /</w:t>
      </w:r>
      <w:r>
        <w:rPr>
          <w:rFonts w:ascii="宋体" w:hAnsi="宋体" w:hint="eastAsia"/>
          <w:color w:val="000000"/>
        </w:rPr>
        <w:br/>
        <w:t xml:space="preserve">              (e.coord_total_applied - nvl(b.coord_total_applied,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  <w:t xml:space="preserve">       decode((e.coord_total_applied - nvl(b.coord_total_applied,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((e.coord_total_rollbacks - nvl(b.coord_total_rollbacks,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 *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>) /</w:t>
      </w:r>
      <w:r>
        <w:rPr>
          <w:rFonts w:ascii="宋体" w:hAnsi="宋体" w:hint="eastAsia"/>
          <w:color w:val="000000"/>
        </w:rPr>
        <w:br/>
        <w:t xml:space="preserve">              (e.coord_total_applied - nvl(b.coord_total_applied,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  <w:t xml:space="preserve">       (e.server_total_messages_applied -</w:t>
      </w:r>
      <w:r>
        <w:rPr>
          <w:rFonts w:ascii="宋体" w:hAnsi="宋体" w:hint="eastAsia"/>
          <w:color w:val="000000"/>
        </w:rPr>
        <w:br/>
        <w:t xml:space="preserve">       nvl(b.server_total_messages_applied,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E.END_INTERVAL_TIME),</w:t>
      </w:r>
      <w:r>
        <w:rPr>
          <w:rFonts w:ascii="宋体" w:hAnsi="宋体" w:hint="eastAsia"/>
          <w:color w:val="000000"/>
        </w:rPr>
        <w:br/>
        <w:t xml:space="preserve">       decode(e.server_total_messages_applied -</w:t>
      </w:r>
      <w:r>
        <w:rPr>
          <w:rFonts w:ascii="宋体" w:hAnsi="宋体" w:hint="eastAsia"/>
          <w:color w:val="000000"/>
        </w:rPr>
        <w:br/>
        <w:t xml:space="preserve">              nvl(b.server_total_messages_applied,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 xml:space="preserve"> * (e.server_elapsed_dequeue_time -</w:t>
      </w:r>
      <w:r>
        <w:rPr>
          <w:rFonts w:ascii="宋体" w:hAnsi="宋体" w:hint="eastAsia"/>
          <w:color w:val="000000"/>
        </w:rPr>
        <w:br/>
        <w:t xml:space="preserve">              nvl(b.server_elapsed_dequeue_time,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(e.server_total_messages_applied -</w:t>
      </w:r>
      <w:r>
        <w:rPr>
          <w:rFonts w:ascii="宋体" w:hAnsi="宋体" w:hint="eastAsia"/>
          <w:color w:val="000000"/>
        </w:rPr>
        <w:br/>
        <w:t xml:space="preserve">              nvl(b.server_total_messages_applied,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  <w:t xml:space="preserve">       decode(e.server_total_messages_applied -</w:t>
      </w:r>
      <w:r>
        <w:rPr>
          <w:rFonts w:ascii="宋体" w:hAnsi="宋体" w:hint="eastAsia"/>
          <w:color w:val="000000"/>
        </w:rPr>
        <w:br/>
        <w:t xml:space="preserve">              nvl(b.server_total_messages_applied,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10</w:t>
      </w:r>
      <w:r>
        <w:rPr>
          <w:rFonts w:ascii="宋体" w:hAnsi="宋体" w:hint="eastAsia"/>
          <w:color w:val="000000"/>
        </w:rPr>
        <w:t xml:space="preserve"> * (e.server_elapsed_apply_time -</w:t>
      </w:r>
      <w:r>
        <w:rPr>
          <w:rFonts w:ascii="宋体" w:hAnsi="宋体" w:hint="eastAsia"/>
          <w:color w:val="000000"/>
        </w:rPr>
        <w:br/>
        <w:t xml:space="preserve">              nvl(b.server_elapsed_apply_time,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       (e.server_total_messages_applied -</w:t>
      </w:r>
      <w:r>
        <w:rPr>
          <w:rFonts w:ascii="宋体" w:hAnsi="宋体" w:hint="eastAsia"/>
          <w:color w:val="000000"/>
        </w:rPr>
        <w:br/>
        <w:t xml:space="preserve">              nvl(b.server_total_messages_applied,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))),</w:t>
      </w:r>
      <w:r>
        <w:rPr>
          <w:rFonts w:ascii="宋体" w:hAnsi="宋体" w:hint="eastAsia"/>
          <w:color w:val="000000"/>
        </w:rPr>
        <w:br/>
        <w:t xml:space="preserve">       (e.coord_lwm_lag - nvl(b.coord_lwm_lag,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 * </w:t>
      </w:r>
      <w:r>
        <w:rPr>
          <w:rFonts w:ascii="宋体" w:hAnsi="宋体" w:hint="eastAsia"/>
          <w:color w:val="0000F0"/>
        </w:rPr>
        <w:t>24</w:t>
      </w:r>
      <w:r>
        <w:rPr>
          <w:rFonts w:ascii="宋体" w:hAnsi="宋体" w:hint="eastAsia"/>
          <w:color w:val="000000"/>
        </w:rPr>
        <w:t xml:space="preserve">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dba_hist_streams_apply_sum b, dba_hist_streams_apply_sum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b.snap_id(+)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e.dbid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e.instance_number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b.startup_time(+) = e.startup_time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b.apply_name(+) = e.apply_name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appname;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----Buffered Queues</w:t>
      </w:r>
    </w:p>
    <w:p w:rsidR="005F3808" w:rsidRDefault="004366CD">
      <w:pPr>
        <w:rPr>
          <w:rFonts w:ascii="宋体" w:hAnsi="宋体"/>
          <w:color w:val="0000F0"/>
        </w:rPr>
      </w:pPr>
      <w:proofErr w:type="gramStart"/>
      <w:r>
        <w:rPr>
          <w:rFonts w:ascii="宋体" w:hAnsi="宋体" w:hint="eastAsia"/>
          <w:b/>
          <w:color w:val="000000"/>
        </w:rPr>
        <w:t>select</w:t>
      </w:r>
      <w:proofErr w:type="gramEnd"/>
      <w:r>
        <w:rPr>
          <w:rFonts w:ascii="宋体" w:hAnsi="宋体" w:hint="eastAsia"/>
          <w:color w:val="000000"/>
        </w:rPr>
        <w:t xml:space="preserve"> e.queue_schema || </w:t>
      </w:r>
      <w:r>
        <w:rPr>
          <w:rFonts w:ascii="宋体" w:hAnsi="宋体" w:hint="eastAsia"/>
          <w:color w:val="0000F0"/>
        </w:rPr>
        <w:t>' . '</w:t>
      </w:r>
      <w:r>
        <w:rPr>
          <w:rFonts w:ascii="宋体" w:hAnsi="宋体" w:hint="eastAsia"/>
          <w:color w:val="000000"/>
        </w:rPr>
        <w:t xml:space="preserve"> || e.queue_name queuename,</w:t>
      </w:r>
      <w:r>
        <w:rPr>
          <w:rFonts w:ascii="宋体" w:hAnsi="宋体" w:hint="eastAsia"/>
          <w:color w:val="000000"/>
        </w:rPr>
        <w:br/>
        <w:t xml:space="preserve">       (e.cnum_msgs - nvl(b.cnum_msgs,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E.END_INTERVAL_TIME),</w:t>
      </w:r>
      <w:r>
        <w:rPr>
          <w:rFonts w:ascii="宋体" w:hAnsi="宋体" w:hint="eastAsia"/>
          <w:color w:val="000000"/>
        </w:rPr>
        <w:br/>
        <w:t xml:space="preserve">       (e.cnum_msgs - e.num_msgs - nvl((b.cnum_msgs - b.num_msgs),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E.END_INTERVAL_TIME),</w:t>
      </w:r>
      <w:r>
        <w:rPr>
          <w:rFonts w:ascii="宋体" w:hAnsi="宋体" w:hint="eastAsia"/>
          <w:color w:val="000000"/>
        </w:rPr>
        <w:br/>
        <w:t xml:space="preserve">       (e.cspill_msgs - nvl(b.cspill_msgs,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 spillrate,</w:t>
      </w:r>
      <w:r>
        <w:rPr>
          <w:rFonts w:ascii="宋体" w:hAnsi="宋体" w:hint="eastAsia"/>
          <w:color w:val="000000"/>
        </w:rPr>
        <w:br/>
        <w:t xml:space="preserve">       (decode(e.num_msgs,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 (e.spill_msgs / e.num_msgs)) -</w:t>
      </w:r>
      <w:r>
        <w:rPr>
          <w:rFonts w:ascii="宋体" w:hAnsi="宋体" w:hint="eastAsia"/>
          <w:color w:val="000000"/>
        </w:rPr>
        <w:br/>
        <w:t xml:space="preserve">       nvl(decode(b.num_msgs,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, (b.spill_msgs / b.num_msgs)),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 *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dba_hist_buffered_queues b, dba_hist_buffered_queues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b.snap_id(+)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e.dbid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e.instance_number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b.queue_schema(+) = e.queue_schema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b.queue_name(+) = e.queue_name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spillrate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queuename;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----Buffered Subscribers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decode(e.subscriber_type,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'PROXY'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</w:t>
      </w:r>
      <w:r>
        <w:rPr>
          <w:rFonts w:ascii="宋体" w:hAnsi="宋体" w:hint="eastAsia"/>
          <w:color w:val="0000F0"/>
        </w:rPr>
        <w:t>'PROXY: '</w:t>
      </w:r>
      <w:r>
        <w:rPr>
          <w:rFonts w:ascii="宋体" w:hAnsi="宋体" w:hint="eastAsia"/>
          <w:color w:val="000000"/>
        </w:rPr>
        <w:t xml:space="preserve"> || e.subscriber_address,</w:t>
      </w:r>
      <w:r>
        <w:rPr>
          <w:rFonts w:ascii="宋体" w:hAnsi="宋体" w:hint="eastAsia"/>
          <w:color w:val="000000"/>
        </w:rPr>
        <w:br/>
        <w:t xml:space="preserve">              e.subscriber_name) subsname,</w:t>
      </w:r>
      <w:r>
        <w:rPr>
          <w:rFonts w:ascii="宋体" w:hAnsi="宋体" w:hint="eastAsia"/>
          <w:color w:val="000000"/>
        </w:rPr>
        <w:br/>
        <w:t xml:space="preserve">       (e.cnum_msgs - nvl(b.cnum_msgs,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E.END_INTERVAL_TIME),</w:t>
      </w:r>
      <w:r>
        <w:rPr>
          <w:rFonts w:ascii="宋体" w:hAnsi="宋体" w:hint="eastAsia"/>
          <w:color w:val="000000"/>
        </w:rPr>
        <w:br/>
        <w:t xml:space="preserve">       (e.cnum_msgs - e.num_msgs - nvl((b.cnum_msgs - b.num_msgs),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lastRenderedPageBreak/>
        <w:t>+</w:t>
      </w:r>
      <w:r>
        <w:rPr>
          <w:rFonts w:ascii="宋体" w:hAnsi="宋体" w:hint="eastAsia"/>
          <w:color w:val="000000"/>
        </w:rPr>
        <w:br/>
        <w:t xml:space="preserve">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E.END_INTERVAL_TIME),</w:t>
      </w:r>
      <w:r>
        <w:rPr>
          <w:rFonts w:ascii="宋体" w:hAnsi="宋体" w:hint="eastAsia"/>
          <w:color w:val="000000"/>
        </w:rPr>
        <w:br/>
        <w:t xml:space="preserve">       (e.total_spilled_msg - nvl(b.total_spilled_msg,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 spillrate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dba_hist_buffered_subscribers b, dba_hist_buffered_subscribers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b.snap_id(+)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e.dbid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e.instance_number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b.subscriber_id(+) = e.subscriber_id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spillrate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>, subsname;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----Rule Set</w:t>
      </w:r>
    </w:p>
    <w:p w:rsidR="005F3808" w:rsidRDefault="004366CD">
      <w:pPr>
        <w:rPr>
          <w:rFonts w:ascii="宋体" w:hAnsi="宋体"/>
          <w:color w:val="0000F0"/>
        </w:rPr>
      </w:pPr>
      <w:proofErr w:type="gramStart"/>
      <w:r>
        <w:rPr>
          <w:rFonts w:ascii="宋体" w:hAnsi="宋体" w:hint="eastAsia"/>
          <w:b/>
          <w:color w:val="000000"/>
        </w:rPr>
        <w:t>select</w:t>
      </w:r>
      <w:proofErr w:type="gramEnd"/>
      <w:r>
        <w:rPr>
          <w:rFonts w:ascii="宋体" w:hAnsi="宋体" w:hint="eastAsia"/>
          <w:color w:val="000000"/>
        </w:rPr>
        <w:t xml:space="preserve"> e.owner || </w:t>
      </w:r>
      <w:r>
        <w:rPr>
          <w:rFonts w:ascii="宋体" w:hAnsi="宋体" w:hint="eastAsia"/>
          <w:color w:val="0000F0"/>
        </w:rPr>
        <w:t>'.'</w:t>
      </w:r>
      <w:r>
        <w:rPr>
          <w:rFonts w:ascii="宋体" w:hAnsi="宋体" w:hint="eastAsia"/>
          <w:color w:val="000000"/>
        </w:rPr>
        <w:t xml:space="preserve"> || e.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rulesetname,</w:t>
      </w:r>
      <w:r>
        <w:rPr>
          <w:rFonts w:ascii="宋体" w:hAnsi="宋体" w:hint="eastAsia"/>
          <w:color w:val="000000"/>
        </w:rPr>
        <w:br/>
        <w:t xml:space="preserve">       e.evaluations - nvl(b.evaluations,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evaluations,</w:t>
      </w:r>
      <w:r>
        <w:rPr>
          <w:rFonts w:ascii="宋体" w:hAnsi="宋体" w:hint="eastAsia"/>
          <w:color w:val="000000"/>
        </w:rPr>
        <w:br/>
        <w:t xml:space="preserve">       e.sql_free_evaluations - nvl(b.sql_free_evaluations,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e.sql_executions - nvl(b.sql_executions,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e.cpu_time - nvl(b.cpu_time,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),</w:t>
      </w:r>
      <w:r>
        <w:rPr>
          <w:rFonts w:ascii="宋体" w:hAnsi="宋体" w:hint="eastAsia"/>
          <w:color w:val="000000"/>
        </w:rPr>
        <w:br/>
        <w:t xml:space="preserve">       e.elapsed_time - nvl(b.elapsed_time,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dba_hist_rule_set b, dba_hist_rule_set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b.snap_id(+)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e.dbid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e.instance_number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b.owner(+) = e.owner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>(+) = e.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b.startup_time(+) = e.startup_time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evaluations </w:t>
      </w:r>
      <w:r>
        <w:rPr>
          <w:rFonts w:ascii="宋体" w:hAnsi="宋体" w:hint="eastAsia"/>
          <w:b/>
          <w:color w:val="000000"/>
        </w:rPr>
        <w:t>desc;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----Resource Limit Stats</w:t>
      </w:r>
    </w:p>
    <w:p w:rsidR="005F3808" w:rsidRDefault="004366CD">
      <w:pPr>
        <w:rPr>
          <w:rFonts w:ascii="宋体" w:hAnsi="宋体"/>
          <w:color w:val="0000F0"/>
        </w:rPr>
      </w:pPr>
      <w:proofErr w:type="gramStart"/>
      <w:r>
        <w:rPr>
          <w:rFonts w:ascii="宋体" w:hAnsi="宋体" w:hint="eastAsia"/>
          <w:b/>
          <w:color w:val="000000"/>
        </w:rPr>
        <w:t>select</w:t>
      </w:r>
      <w:proofErr w:type="gramEnd"/>
      <w:r>
        <w:rPr>
          <w:rFonts w:ascii="宋体" w:hAnsi="宋体" w:hint="eastAsia"/>
          <w:color w:val="000000"/>
        </w:rPr>
        <w:t xml:space="preserve"> resource_name       rname,</w:t>
      </w:r>
      <w:r>
        <w:rPr>
          <w:rFonts w:ascii="宋体" w:hAnsi="宋体" w:hint="eastAsia"/>
          <w:color w:val="000000"/>
        </w:rPr>
        <w:br/>
        <w:t xml:space="preserve">       current_utilization curu,</w:t>
      </w:r>
      <w:r>
        <w:rPr>
          <w:rFonts w:ascii="宋体" w:hAnsi="宋体" w:hint="eastAsia"/>
          <w:color w:val="000000"/>
        </w:rPr>
        <w:br/>
        <w:t xml:space="preserve">       max_utilization     maxu,</w:t>
      </w:r>
      <w:r>
        <w:rPr>
          <w:rFonts w:ascii="宋体" w:hAnsi="宋体" w:hint="eastAsia"/>
          <w:color w:val="000000"/>
        </w:rPr>
        <w:br/>
        <w:t xml:space="preserve">       initial_allocation  inita,</w:t>
      </w:r>
      <w:r>
        <w:rPr>
          <w:rFonts w:ascii="宋体" w:hAnsi="宋体" w:hint="eastAsia"/>
          <w:color w:val="000000"/>
        </w:rPr>
        <w:br/>
        <w:t xml:space="preserve">       limit_value         lim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dba_hist_resource_limit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(nvl(current_utilization,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/ limit_value &gt; .</w:t>
      </w:r>
      <w:r>
        <w:rPr>
          <w:rFonts w:ascii="宋体" w:hAnsi="宋体" w:hint="eastAsia"/>
          <w:color w:val="0000F0"/>
        </w:rPr>
        <w:t>8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or</w:t>
      </w:r>
      <w:r>
        <w:rPr>
          <w:rFonts w:ascii="宋体" w:hAnsi="宋体" w:hint="eastAsia"/>
          <w:color w:val="000000"/>
        </w:rPr>
        <w:br/>
        <w:t xml:space="preserve">       nvl(max_utilization,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/ limit_value &gt; .</w:t>
      </w:r>
      <w:r>
        <w:rPr>
          <w:rFonts w:ascii="宋体" w:hAnsi="宋体" w:hint="eastAsia"/>
          <w:color w:val="0000F0"/>
        </w:rPr>
        <w:t>8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rname;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----init.ora Parameters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e.parameter_name 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bval,</w:t>
      </w:r>
      <w:r>
        <w:rPr>
          <w:rFonts w:ascii="宋体" w:hAnsi="宋体" w:hint="eastAsia"/>
          <w:color w:val="000000"/>
        </w:rPr>
        <w:br/>
        <w:t xml:space="preserve">       decode(b.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,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,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 eval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dba_hist_parameter b, dba_hist_parameter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b.snap_id(+)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b.parameter_hash(+) = e.parameter_hash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(nvl(b.isdefault, </w:t>
      </w:r>
      <w:r>
        <w:rPr>
          <w:rFonts w:ascii="宋体" w:hAnsi="宋体" w:hint="eastAsia"/>
          <w:color w:val="0000F0"/>
        </w:rPr>
        <w:t>'X'</w:t>
      </w:r>
      <w:r>
        <w:rPr>
          <w:rFonts w:ascii="宋体" w:hAnsi="宋体" w:hint="eastAsia"/>
          <w:color w:val="000000"/>
        </w:rPr>
        <w:t xml:space="preserve">) = </w:t>
      </w:r>
      <w:r>
        <w:rPr>
          <w:rFonts w:ascii="宋体" w:hAnsi="宋体" w:hint="eastAsia"/>
          <w:color w:val="0000F0"/>
        </w:rPr>
        <w:t>'FALSE'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or</w:t>
      </w:r>
      <w:r>
        <w:rPr>
          <w:rFonts w:ascii="宋体" w:hAnsi="宋体" w:hint="eastAsia"/>
          <w:color w:val="000000"/>
        </w:rPr>
        <w:br/>
        <w:t xml:space="preserve">        nvl(b.ismodified, </w:t>
      </w:r>
      <w:r>
        <w:rPr>
          <w:rFonts w:ascii="宋体" w:hAnsi="宋体" w:hint="eastAsia"/>
          <w:color w:val="0000F0"/>
        </w:rPr>
        <w:t>'X'</w:t>
      </w:r>
      <w:r>
        <w:rPr>
          <w:rFonts w:ascii="宋体" w:hAnsi="宋体" w:hint="eastAsia"/>
          <w:color w:val="000000"/>
        </w:rPr>
        <w:t xml:space="preserve">) != </w:t>
      </w:r>
      <w:r>
        <w:rPr>
          <w:rFonts w:ascii="宋体" w:hAnsi="宋体" w:hint="eastAsia"/>
          <w:color w:val="0000F0"/>
        </w:rPr>
        <w:t>'FALSE'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or</w:t>
      </w:r>
      <w:r>
        <w:rPr>
          <w:rFonts w:ascii="宋体" w:hAnsi="宋体" w:hint="eastAsia"/>
          <w:color w:val="000000"/>
        </w:rPr>
        <w:t xml:space="preserve"> e.ismodified != </w:t>
      </w:r>
      <w:r>
        <w:rPr>
          <w:rFonts w:ascii="宋体" w:hAnsi="宋体" w:hint="eastAsia"/>
          <w:color w:val="0000F0"/>
        </w:rPr>
        <w:t>'FALSE'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or</w:t>
      </w:r>
      <w:r>
        <w:rPr>
          <w:rFonts w:ascii="宋体" w:hAnsi="宋体" w:hint="eastAsia"/>
          <w:color w:val="000000"/>
        </w:rPr>
        <w:br/>
        <w:t xml:space="preserve">        nvl(e.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!= nvl(b.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e.parameter_name </w:t>
      </w:r>
      <w:r>
        <w:rPr>
          <w:rFonts w:ascii="宋体" w:hAnsi="宋体" w:hint="eastAsia"/>
          <w:b/>
          <w:color w:val="000000"/>
        </w:rPr>
        <w:t>not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like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'\_\_%'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escape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'\'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e.parameter_name;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----Global Enqueue Statistics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b.</w:t>
      </w:r>
      <w:r>
        <w:rPr>
          <w:rFonts w:ascii="宋体" w:hAnsi="宋体" w:hint="eastAsia"/>
          <w:b/>
          <w:color w:val="000000"/>
        </w:rPr>
        <w:t>name</w:t>
      </w:r>
      <w:r>
        <w:rPr>
          <w:rFonts w:ascii="宋体" w:hAnsi="宋体" w:hint="eastAsia"/>
          <w:color w:val="000000"/>
        </w:rPr>
        <w:t xml:space="preserve"> st,</w:t>
      </w:r>
      <w:r>
        <w:rPr>
          <w:rFonts w:ascii="宋体" w:hAnsi="宋体" w:hint="eastAsia"/>
          <w:color w:val="000000"/>
        </w:rPr>
        <w:br/>
        <w:t xml:space="preserve">       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dif,</w:t>
      </w:r>
      <w:r>
        <w:rPr>
          <w:rFonts w:ascii="宋体" w:hAnsi="宋体" w:hint="eastAsia"/>
          <w:color w:val="000000"/>
        </w:rPr>
        <w:br/>
        <w:t xml:space="preserve">       round(e.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EXTRACT(</w:t>
      </w:r>
      <w:r>
        <w:rPr>
          <w:rFonts w:ascii="宋体" w:hAnsi="宋体" w:hint="eastAsia"/>
          <w:b/>
          <w:color w:val="000000"/>
        </w:rPr>
        <w:t>DAY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</w:t>
      </w:r>
      <w:r>
        <w:rPr>
          <w:rFonts w:ascii="宋体" w:hAnsi="宋体" w:hint="eastAsia"/>
          <w:color w:val="000000"/>
        </w:rPr>
        <w:br/>
        <w:t xml:space="preserve">               </w:t>
      </w:r>
      <w:r>
        <w:rPr>
          <w:rFonts w:ascii="宋体" w:hAnsi="宋体" w:hint="eastAsia"/>
          <w:color w:val="0000F0"/>
        </w:rPr>
        <w:t>86400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EXTRACT(HOUR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3600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EXTRACT(MINUTE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 * </w:t>
      </w:r>
      <w:r>
        <w:rPr>
          <w:rFonts w:ascii="宋体" w:hAnsi="宋体" w:hint="eastAsia"/>
          <w:color w:val="0000F0"/>
        </w:rPr>
        <w:t>60</w:t>
      </w:r>
      <w:r>
        <w:rPr>
          <w:rFonts w:ascii="宋体" w:hAnsi="宋体" w:hint="eastAsia"/>
          <w:color w:val="000000"/>
        </w:rPr>
        <w:t xml:space="preserve"> +</w:t>
      </w:r>
      <w:r>
        <w:rPr>
          <w:rFonts w:ascii="宋体" w:hAnsi="宋体" w:hint="eastAsia"/>
          <w:color w:val="000000"/>
        </w:rPr>
        <w:br/>
        <w:t xml:space="preserve">               EXTRACT(</w:t>
      </w:r>
      <w:r>
        <w:rPr>
          <w:rFonts w:ascii="宋体" w:hAnsi="宋体" w:hint="eastAsia"/>
          <w:b/>
          <w:color w:val="000000"/>
        </w:rPr>
        <w:t>SECOND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E.END_INTERVAL_TIME - B.END_INTERVAL_TIME)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DBA_HIST_SNAPSHOT B, DBA_HIST_SNAPSHOT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B.STARTUP_TIME = E.STARTUP_TIME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B.END_INTERVAL_TIME &lt; E.END_INTERVAL_TIME) ps,</w:t>
      </w:r>
      <w:r>
        <w:rPr>
          <w:rFonts w:ascii="宋体" w:hAnsi="宋体" w:hint="eastAsia"/>
          <w:color w:val="000000"/>
        </w:rPr>
        <w:br/>
        <w:t xml:space="preserve">       round(e.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 /</w:t>
      </w:r>
      <w:r>
        <w:rPr>
          <w:rFonts w:ascii="宋体" w:hAnsi="宋体" w:hint="eastAsia"/>
          <w:color w:val="000000"/>
        </w:rPr>
        <w:br/>
        <w:t xml:space="preserve">      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(e.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 xml:space="preserve">) - </w:t>
      </w:r>
      <w:r>
        <w:rPr>
          <w:rFonts w:ascii="宋体" w:hAnsi="宋体" w:hint="eastAsia"/>
          <w:b/>
          <w:color w:val="000000"/>
        </w:rPr>
        <w:t>sum</w:t>
      </w:r>
      <w:r>
        <w:rPr>
          <w:rFonts w:ascii="宋体" w:hAnsi="宋体" w:hint="eastAsia"/>
          <w:color w:val="000000"/>
        </w:rPr>
        <w:t>(b.</w:t>
      </w:r>
      <w:r>
        <w:rPr>
          <w:rFonts w:ascii="宋体" w:hAnsi="宋体" w:hint="eastAsia"/>
          <w:b/>
          <w:color w:val="000000"/>
        </w:rPr>
        <w:t>value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DBA_HIST_SYSSTAT B, DBA_HIST_SYSSTAT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b.STAT_NAME </w:t>
      </w:r>
      <w:r>
        <w:rPr>
          <w:rFonts w:ascii="宋体" w:hAnsi="宋体" w:hint="eastAsia"/>
          <w:b/>
          <w:color w:val="000000"/>
        </w:rPr>
        <w:t>in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color w:val="0000F0"/>
        </w:rPr>
        <w:t>'user rollbacks'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F0"/>
        </w:rPr>
        <w:t>'user commits'</w:t>
      </w:r>
      <w:r>
        <w:rPr>
          <w:rFonts w:ascii="宋体" w:hAnsi="宋体" w:hint="eastAsia"/>
          <w:color w:val="000000"/>
        </w:rPr>
        <w:t>)) pt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dba_hist_dlm_misc b, dba_hist_dlm_misc e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= &amp;beg_snap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e.statistic# = b.statistic#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b.</w:t>
      </w:r>
      <w:r>
        <w:rPr>
          <w:rFonts w:ascii="宋体" w:hAnsi="宋体" w:hint="eastAsia"/>
          <w:b/>
          <w:color w:val="000000"/>
        </w:rPr>
        <w:t>name;</w:t>
      </w:r>
    </w:p>
    <w:p w:rsidR="005F3808" w:rsidRDefault="005F3808">
      <w:pPr>
        <w:rPr>
          <w:rFonts w:ascii="宋体" w:hAnsi="宋体"/>
          <w:color w:val="0000F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lastRenderedPageBreak/>
        <w:t>----Global CR Served Stats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'CR Block Requests'</w:t>
      </w:r>
      <w:r>
        <w:rPr>
          <w:rFonts w:ascii="宋体" w:hAnsi="宋体" w:hint="eastAsia"/>
          <w:color w:val="000000"/>
        </w:rPr>
        <w:t>, e.cr_requests - b.cr_requests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dba_hist_cr_block_server b, </w:t>
      </w:r>
      <w:r>
        <w:rPr>
          <w:rFonts w:ascii="宋体" w:hAnsi="宋体" w:hint="eastAsia"/>
          <w:color w:val="000000"/>
        </w:rPr>
        <w:br/>
        <w:t xml:space="preserve">           dba_hist_cr_block_server e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        = &amp;beg_snap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= &amp;end_snap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           = &amp;dbid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= &amp;dbid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all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'CURRENT Block Requests'</w:t>
      </w:r>
      <w:r>
        <w:rPr>
          <w:rFonts w:ascii="宋体" w:hAnsi="宋体" w:hint="eastAsia"/>
          <w:color w:val="000000"/>
        </w:rPr>
        <w:t>, e.current_requests - b.current_requests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dba_hist_cr_block_server b, </w:t>
      </w:r>
      <w:r>
        <w:rPr>
          <w:rFonts w:ascii="宋体" w:hAnsi="宋体" w:hint="eastAsia"/>
          <w:color w:val="000000"/>
        </w:rPr>
        <w:br/>
        <w:t xml:space="preserve">           dba_hist_cr_block_server e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        = &amp;beg_snap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= &amp;end_snap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           = &amp;dbid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= &amp;dbid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all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'Data Block Requests'</w:t>
      </w:r>
      <w:r>
        <w:rPr>
          <w:rFonts w:ascii="宋体" w:hAnsi="宋体" w:hint="eastAsia"/>
          <w:color w:val="000000"/>
        </w:rPr>
        <w:t>, e.data_requests - b.data_requests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dba_hist_cr_block_server b, </w:t>
      </w:r>
      <w:r>
        <w:rPr>
          <w:rFonts w:ascii="宋体" w:hAnsi="宋体" w:hint="eastAsia"/>
          <w:color w:val="000000"/>
        </w:rPr>
        <w:br/>
        <w:t xml:space="preserve">           dba_hist_cr_block_server e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        = &amp;beg_snap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= &amp;end_snap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           = &amp;dbid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= &amp;dbid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all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'Undo Block Requests'</w:t>
      </w:r>
      <w:r>
        <w:rPr>
          <w:rFonts w:ascii="宋体" w:hAnsi="宋体" w:hint="eastAsia"/>
          <w:color w:val="000000"/>
        </w:rPr>
        <w:t>, e.undo_requests - b.undo_requests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dba_hist_cr_block_server b, </w:t>
      </w:r>
      <w:r>
        <w:rPr>
          <w:rFonts w:ascii="宋体" w:hAnsi="宋体" w:hint="eastAsia"/>
          <w:color w:val="000000"/>
        </w:rPr>
        <w:br/>
        <w:t xml:space="preserve">           dba_hist_cr_block_server e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        = &amp;beg_snap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= &amp;end_snap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           = &amp;dbid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= &amp;dbid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all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'TX Block Requests'</w:t>
      </w:r>
      <w:r>
        <w:rPr>
          <w:rFonts w:ascii="宋体" w:hAnsi="宋体" w:hint="eastAsia"/>
          <w:color w:val="000000"/>
        </w:rPr>
        <w:t>, e.tx_requests - b.tx_requests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dba_hist_cr_block_server b, </w:t>
      </w:r>
      <w:r>
        <w:rPr>
          <w:rFonts w:ascii="宋体" w:hAnsi="宋体" w:hint="eastAsia"/>
          <w:color w:val="000000"/>
        </w:rPr>
        <w:br/>
        <w:t xml:space="preserve">           dba_hist_cr_block_server e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        = &amp;beg_snap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= &amp;end_snap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           = &amp;dbid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= &amp;dbid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all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'Current Results'</w:t>
      </w:r>
      <w:r>
        <w:rPr>
          <w:rFonts w:ascii="宋体" w:hAnsi="宋体" w:hint="eastAsia"/>
          <w:color w:val="000000"/>
        </w:rPr>
        <w:t>, e.current_results - b.current_results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dba_hist_cr_block_server b, </w:t>
      </w:r>
      <w:r>
        <w:rPr>
          <w:rFonts w:ascii="宋体" w:hAnsi="宋体" w:hint="eastAsia"/>
          <w:color w:val="000000"/>
        </w:rPr>
        <w:br/>
        <w:t xml:space="preserve">           dba_hist_cr_block_server e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        = &amp;beg_snap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= &amp;end_snap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           = &amp;dbid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= &amp;dbid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all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'Private results'</w:t>
      </w:r>
      <w:r>
        <w:rPr>
          <w:rFonts w:ascii="宋体" w:hAnsi="宋体" w:hint="eastAsia"/>
          <w:color w:val="000000"/>
        </w:rPr>
        <w:t>, e.private_results - b.private_results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dba_hist_cr_block_server b, </w:t>
      </w:r>
      <w:r>
        <w:rPr>
          <w:rFonts w:ascii="宋体" w:hAnsi="宋体" w:hint="eastAsia"/>
          <w:color w:val="000000"/>
        </w:rPr>
        <w:br/>
        <w:t xml:space="preserve">           dba_hist_cr_block_server e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        = &amp;beg_snap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= &amp;end_snap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           = &amp;dbid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= &amp;dbid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all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'Zero Results'</w:t>
      </w:r>
      <w:r>
        <w:rPr>
          <w:rFonts w:ascii="宋体" w:hAnsi="宋体" w:hint="eastAsia"/>
          <w:color w:val="000000"/>
        </w:rPr>
        <w:t>, e.zero_results - b.zero_results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dba_hist_cr_block_server b, </w:t>
      </w:r>
      <w:r>
        <w:rPr>
          <w:rFonts w:ascii="宋体" w:hAnsi="宋体" w:hint="eastAsia"/>
          <w:color w:val="000000"/>
        </w:rPr>
        <w:br/>
        <w:t xml:space="preserve">           dba_hist_cr_block_server e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        = &amp;beg_snap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= &amp;end_snap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           = &amp;dbid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= &amp;dbid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all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'Disk Read Results'</w:t>
      </w:r>
      <w:r>
        <w:rPr>
          <w:rFonts w:ascii="宋体" w:hAnsi="宋体" w:hint="eastAsia"/>
          <w:color w:val="000000"/>
        </w:rPr>
        <w:t xml:space="preserve">, e.disk_read_results -b.disk_read_results 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dba_hist_cr_block_server b, </w:t>
      </w:r>
      <w:r>
        <w:rPr>
          <w:rFonts w:ascii="宋体" w:hAnsi="宋体" w:hint="eastAsia"/>
          <w:color w:val="000000"/>
        </w:rPr>
        <w:br/>
        <w:t xml:space="preserve">           dba_hist_cr_block_server e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        = &amp;beg_snap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= &amp;end_snap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           = &amp;dbid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= &amp;dbid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all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'Fail Results'</w:t>
      </w:r>
      <w:r>
        <w:rPr>
          <w:rFonts w:ascii="宋体" w:hAnsi="宋体" w:hint="eastAsia"/>
          <w:color w:val="000000"/>
        </w:rPr>
        <w:t>, e.fail_results - b.fail_results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dba_hist_cr_block_server b, </w:t>
      </w:r>
      <w:r>
        <w:rPr>
          <w:rFonts w:ascii="宋体" w:hAnsi="宋体" w:hint="eastAsia"/>
          <w:color w:val="000000"/>
        </w:rPr>
        <w:br/>
        <w:t xml:space="preserve">           dba_hist_cr_block_server e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        = &amp;beg_snap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= &amp;end_snap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           = &amp;dbid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= &amp;dbid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all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'Fairness Down Converts'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color w:val="000000"/>
        </w:rPr>
        <w:br/>
        <w:t xml:space="preserve">           e.fairness_down_converts - b.fairness_down_converts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dba_hist_cr_block_server b, </w:t>
      </w:r>
      <w:r>
        <w:rPr>
          <w:rFonts w:ascii="宋体" w:hAnsi="宋体" w:hint="eastAsia"/>
          <w:color w:val="000000"/>
        </w:rPr>
        <w:br/>
        <w:t xml:space="preserve">           dba_hist_cr_block_server e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        = &amp;beg_snap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= &amp;end_snap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           = &amp;dbid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= &amp;dbid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all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'Fairness Clears'</w:t>
      </w:r>
      <w:r>
        <w:rPr>
          <w:rFonts w:ascii="宋体" w:hAnsi="宋体" w:hint="eastAsia"/>
          <w:color w:val="000000"/>
        </w:rPr>
        <w:t>, e.fairness_clears - b.fairness_clears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dba_hist_cr_block_server b, </w:t>
      </w:r>
      <w:r>
        <w:rPr>
          <w:rFonts w:ascii="宋体" w:hAnsi="宋体" w:hint="eastAsia"/>
          <w:color w:val="000000"/>
        </w:rPr>
        <w:br/>
        <w:t xml:space="preserve">           dba_hist_cr_block_server e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        = &amp;beg_snap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= &amp;end_snap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           = &amp;dbid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= &amp;dbid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all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'Free GC Elements'</w:t>
      </w:r>
      <w:r>
        <w:rPr>
          <w:rFonts w:ascii="宋体" w:hAnsi="宋体" w:hint="eastAsia"/>
          <w:color w:val="000000"/>
        </w:rPr>
        <w:t>, e.free_gc_elements - b.free_gc_elements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dba_hist_cr_block_server b, </w:t>
      </w:r>
      <w:r>
        <w:rPr>
          <w:rFonts w:ascii="宋体" w:hAnsi="宋体" w:hint="eastAsia"/>
          <w:color w:val="000000"/>
        </w:rPr>
        <w:br/>
        <w:t xml:space="preserve">           dba_hist_cr_block_server e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        = &amp;beg_snap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= &amp;end_snap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           = &amp;dbid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= &amp;dbid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all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'Flushes'</w:t>
      </w:r>
      <w:r>
        <w:rPr>
          <w:rFonts w:ascii="宋体" w:hAnsi="宋体" w:hint="eastAsia"/>
          <w:color w:val="000000"/>
        </w:rPr>
        <w:t>, e.flushes - b.flushes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dba_hist_cr_block_server b, </w:t>
      </w:r>
      <w:r>
        <w:rPr>
          <w:rFonts w:ascii="宋体" w:hAnsi="宋体" w:hint="eastAsia"/>
          <w:color w:val="000000"/>
        </w:rPr>
        <w:br/>
        <w:t xml:space="preserve">           dba_hist_cr_block_server e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        = &amp;beg_snap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= &amp;end_snap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           = &amp;dbid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= &amp;dbid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all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'Flushes Queued'</w:t>
      </w:r>
      <w:r>
        <w:rPr>
          <w:rFonts w:ascii="宋体" w:hAnsi="宋体" w:hint="eastAsia"/>
          <w:color w:val="000000"/>
        </w:rPr>
        <w:t>, e.flushes_queued - b.flushes_queued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dba_hist_cr_block_server b, </w:t>
      </w:r>
      <w:r>
        <w:rPr>
          <w:rFonts w:ascii="宋体" w:hAnsi="宋体" w:hint="eastAsia"/>
          <w:color w:val="000000"/>
        </w:rPr>
        <w:br/>
        <w:t xml:space="preserve">           dba_hist_cr_block_server e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        = &amp;beg_snap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= &amp;end_snap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           = &amp;dbid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= &amp;dbid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all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'Flush Queue Full'</w:t>
      </w:r>
      <w:r>
        <w:rPr>
          <w:rFonts w:ascii="宋体" w:hAnsi="宋体" w:hint="eastAsia"/>
          <w:color w:val="000000"/>
        </w:rPr>
        <w:t>, e.flush_queue_full - b.flush_queue_full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dba_hist_cr_block_server b, </w:t>
      </w:r>
      <w:r>
        <w:rPr>
          <w:rFonts w:ascii="宋体" w:hAnsi="宋体" w:hint="eastAsia"/>
          <w:color w:val="000000"/>
        </w:rPr>
        <w:br/>
        <w:t xml:space="preserve">           dba_hist_cr_block_server e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        = &amp;beg_snap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= &amp;end_snap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           = &amp;dbid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= &amp;dbid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all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'Flush Max Time (us)'</w:t>
      </w:r>
      <w:r>
        <w:rPr>
          <w:rFonts w:ascii="宋体" w:hAnsi="宋体" w:hint="eastAsia"/>
          <w:color w:val="000000"/>
        </w:rPr>
        <w:t>, e.flush_max_time - b.flush_max_time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dba_hist_cr_block_server b, </w:t>
      </w:r>
      <w:r>
        <w:rPr>
          <w:rFonts w:ascii="宋体" w:hAnsi="宋体" w:hint="eastAsia"/>
          <w:color w:val="000000"/>
        </w:rPr>
        <w:br/>
        <w:t xml:space="preserve">           dba_hist_cr_block_server e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        = &amp;beg_snap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= &amp;end_snap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           = &amp;dbid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= &amp;dbid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all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'Light Works'</w:t>
      </w:r>
      <w:r>
        <w:rPr>
          <w:rFonts w:ascii="宋体" w:hAnsi="宋体" w:hint="eastAsia"/>
          <w:color w:val="000000"/>
        </w:rPr>
        <w:t>, e.light_works - b.light_works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dba_hist_cr_block_server b, </w:t>
      </w:r>
      <w:r>
        <w:rPr>
          <w:rFonts w:ascii="宋体" w:hAnsi="宋体" w:hint="eastAsia"/>
          <w:color w:val="000000"/>
        </w:rPr>
        <w:br/>
        <w:t xml:space="preserve">           dba_hist_cr_block_server e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        = &amp;beg_snap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= &amp;end_snap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           = &amp;dbid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= &amp;dbid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all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'Errors'</w:t>
      </w:r>
      <w:r>
        <w:rPr>
          <w:rFonts w:ascii="宋体" w:hAnsi="宋体" w:hint="eastAsia"/>
          <w:color w:val="000000"/>
        </w:rPr>
        <w:t>, e.</w:t>
      </w:r>
      <w:r>
        <w:rPr>
          <w:rFonts w:ascii="宋体" w:hAnsi="宋体" w:hint="eastAsia"/>
          <w:b/>
          <w:color w:val="000000"/>
        </w:rPr>
        <w:t>errors</w:t>
      </w:r>
      <w:r>
        <w:rPr>
          <w:rFonts w:ascii="宋体" w:hAnsi="宋体" w:hint="eastAsia"/>
          <w:color w:val="000000"/>
        </w:rPr>
        <w:t xml:space="preserve"> - b.</w:t>
      </w:r>
      <w:r>
        <w:rPr>
          <w:rFonts w:ascii="宋体" w:hAnsi="宋体" w:hint="eastAsia"/>
          <w:b/>
          <w:color w:val="000000"/>
        </w:rPr>
        <w:t>errors</w:t>
      </w:r>
      <w:r>
        <w:rPr>
          <w:rFonts w:ascii="宋体" w:hAnsi="宋体" w:hint="eastAsia"/>
          <w:color w:val="000000"/>
        </w:rPr>
        <w:br/>
        <w:t xml:space="preserve">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dba_hist_cr_block_server b, </w:t>
      </w:r>
      <w:r>
        <w:rPr>
          <w:rFonts w:ascii="宋体" w:hAnsi="宋体" w:hint="eastAsia"/>
          <w:color w:val="000000"/>
        </w:rPr>
        <w:br/>
        <w:t xml:space="preserve">           dba_hist_cr_block_server e</w:t>
      </w:r>
      <w:r>
        <w:rPr>
          <w:rFonts w:ascii="宋体" w:hAnsi="宋体" w:hint="eastAsia"/>
          <w:color w:val="000000"/>
        </w:rPr>
        <w:br/>
        <w:t xml:space="preserve">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        = &amp;beg_snap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= &amp;end_snap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           = &amp;dbid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= &amp;dbid;</w:t>
      </w:r>
      <w:r>
        <w:rPr>
          <w:rFonts w:ascii="宋体" w:hAnsi="宋体" w:hint="eastAsia"/>
          <w:color w:val="000000"/>
        </w:rPr>
        <w:br/>
        <w:t xml:space="preserve">          </w:t>
      </w: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----Global CURRENT Served Stats</w:t>
      </w:r>
    </w:p>
    <w:p w:rsidR="005F3808" w:rsidRDefault="004366CD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'Pins'</w:t>
      </w:r>
      <w:r>
        <w:rPr>
          <w:rFonts w:ascii="宋体" w:hAnsi="宋体" w:hint="eastAsia"/>
          <w:color w:val="000000"/>
        </w:rPr>
        <w:t xml:space="preserve">, pins, </w:t>
      </w:r>
      <w:r>
        <w:rPr>
          <w:rFonts w:ascii="宋体" w:hAnsi="宋体" w:hint="eastAsia"/>
          <w:color w:val="000000"/>
        </w:rPr>
        <w:br/>
        <w:t xml:space="preserve">           decode(pins,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>*pin1/pins),</w:t>
      </w:r>
      <w:r>
        <w:rPr>
          <w:rFonts w:ascii="宋体" w:hAnsi="宋体" w:hint="eastAsia"/>
          <w:color w:val="000000"/>
        </w:rPr>
        <w:br/>
        <w:t xml:space="preserve">           decode(pins,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>*pin10/pins),</w:t>
      </w:r>
      <w:r>
        <w:rPr>
          <w:rFonts w:ascii="宋体" w:hAnsi="宋体" w:hint="eastAsia"/>
          <w:color w:val="000000"/>
        </w:rPr>
        <w:br/>
        <w:t xml:space="preserve">           decode(pins,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>*pin100/pins),</w:t>
      </w:r>
      <w:r>
        <w:rPr>
          <w:rFonts w:ascii="宋体" w:hAnsi="宋体" w:hint="eastAsia"/>
          <w:color w:val="000000"/>
        </w:rPr>
        <w:br/>
        <w:t xml:space="preserve">           decode(pins,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>*pin1000/pins),</w:t>
      </w:r>
      <w:r>
        <w:rPr>
          <w:rFonts w:ascii="宋体" w:hAnsi="宋体" w:hint="eastAsia"/>
          <w:color w:val="000000"/>
        </w:rPr>
        <w:br/>
        <w:t xml:space="preserve">           decode(pins,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>*pin10000/pins)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(e.pin1+e.pin10+e.pin100+e.pin1000+e.pin10000 -</w:t>
      </w:r>
      <w:r>
        <w:rPr>
          <w:rFonts w:ascii="宋体" w:hAnsi="宋体" w:hint="eastAsia"/>
          <w:color w:val="000000"/>
        </w:rPr>
        <w:br/>
        <w:t xml:space="preserve">                  (b.pin1+b.pin10+b.pin100+b.pin1000+b.pin10000)) pins,</w:t>
      </w:r>
      <w:r>
        <w:rPr>
          <w:rFonts w:ascii="宋体" w:hAnsi="宋体" w:hint="eastAsia"/>
          <w:color w:val="000000"/>
        </w:rPr>
        <w:br/>
        <w:t xml:space="preserve">                 e.pin1 - b.pin1                 pin1,</w:t>
      </w:r>
      <w:r>
        <w:rPr>
          <w:rFonts w:ascii="宋体" w:hAnsi="宋体" w:hint="eastAsia"/>
          <w:color w:val="000000"/>
        </w:rPr>
        <w:br/>
        <w:t xml:space="preserve">                 e.pin10 - b.pin10               pin10,</w:t>
      </w:r>
      <w:r>
        <w:rPr>
          <w:rFonts w:ascii="宋体" w:hAnsi="宋体" w:hint="eastAsia"/>
          <w:color w:val="000000"/>
        </w:rPr>
        <w:br/>
        <w:t xml:space="preserve">                 e.pin100 - b.pin100             pin100,</w:t>
      </w:r>
      <w:r>
        <w:rPr>
          <w:rFonts w:ascii="宋体" w:hAnsi="宋体" w:hint="eastAsia"/>
          <w:color w:val="000000"/>
        </w:rPr>
        <w:br/>
        <w:t xml:space="preserve">                 e.pin1000 - b.pin1000           pin1000,</w:t>
      </w:r>
      <w:r>
        <w:rPr>
          <w:rFonts w:ascii="宋体" w:hAnsi="宋体" w:hint="eastAsia"/>
          <w:color w:val="000000"/>
        </w:rPr>
        <w:br/>
        <w:t xml:space="preserve">                 e.pin10000 - b.pin10000         pin10000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dba_hist_current_block_server b</w:t>
      </w:r>
      <w:r>
        <w:rPr>
          <w:rFonts w:ascii="宋体" w:hAnsi="宋体" w:hint="eastAsia"/>
          <w:color w:val="000000"/>
        </w:rPr>
        <w:br/>
        <w:t xml:space="preserve">             , dba_hist_current_block_server e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        = &amp;beg_snap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= &amp;end_snap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           = &amp;dbid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= &amp;dbid)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all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'Flushes'</w:t>
      </w:r>
      <w:r>
        <w:rPr>
          <w:rFonts w:ascii="宋体" w:hAnsi="宋体" w:hint="eastAsia"/>
          <w:color w:val="000000"/>
        </w:rPr>
        <w:t xml:space="preserve">, flushes, </w:t>
      </w:r>
      <w:r>
        <w:rPr>
          <w:rFonts w:ascii="宋体" w:hAnsi="宋体" w:hint="eastAsia"/>
          <w:color w:val="000000"/>
        </w:rPr>
        <w:br/>
        <w:t xml:space="preserve">           decode(flushes,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>*flush1/flushes),</w:t>
      </w:r>
      <w:r>
        <w:rPr>
          <w:rFonts w:ascii="宋体" w:hAnsi="宋体" w:hint="eastAsia"/>
          <w:color w:val="000000"/>
        </w:rPr>
        <w:br/>
        <w:t xml:space="preserve">           decode(flushes,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>*flush10/flushes),</w:t>
      </w:r>
      <w:r>
        <w:rPr>
          <w:rFonts w:ascii="宋体" w:hAnsi="宋体" w:hint="eastAsia"/>
          <w:color w:val="000000"/>
        </w:rPr>
        <w:br/>
        <w:t xml:space="preserve">           decode(flushes,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>*flush100/flushes),</w:t>
      </w:r>
      <w:r>
        <w:rPr>
          <w:rFonts w:ascii="宋体" w:hAnsi="宋体" w:hint="eastAsia"/>
          <w:color w:val="000000"/>
        </w:rPr>
        <w:br/>
        <w:t xml:space="preserve">           decode(flushes,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>*flush1000/flushes),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    decode(flushes,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>*flush10000/flushes)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br/>
        <w:t xml:space="preserve">            (e.flush1+e.flush10+e.flush100+e.flush1000+e.flush10000 -</w:t>
      </w:r>
      <w:r>
        <w:rPr>
          <w:rFonts w:ascii="宋体" w:hAnsi="宋体" w:hint="eastAsia"/>
          <w:color w:val="000000"/>
        </w:rPr>
        <w:br/>
        <w:t xml:space="preserve">             (b.flush1+b.flush10+b.flush100+b.flush1000+b.flush10000)) flushes,</w:t>
      </w:r>
      <w:r>
        <w:rPr>
          <w:rFonts w:ascii="宋体" w:hAnsi="宋体" w:hint="eastAsia"/>
          <w:color w:val="000000"/>
        </w:rPr>
        <w:br/>
        <w:t xml:space="preserve">            e.flush1 - b.flush1                 flush1,</w:t>
      </w:r>
      <w:r>
        <w:rPr>
          <w:rFonts w:ascii="宋体" w:hAnsi="宋体" w:hint="eastAsia"/>
          <w:color w:val="000000"/>
        </w:rPr>
        <w:br/>
        <w:t xml:space="preserve">            e.flush10 - b.flush10               flush10,</w:t>
      </w:r>
      <w:r>
        <w:rPr>
          <w:rFonts w:ascii="宋体" w:hAnsi="宋体" w:hint="eastAsia"/>
          <w:color w:val="000000"/>
        </w:rPr>
        <w:br/>
        <w:t xml:space="preserve">            e.flush100 - b.flush100             flush100,</w:t>
      </w:r>
      <w:r>
        <w:rPr>
          <w:rFonts w:ascii="宋体" w:hAnsi="宋体" w:hint="eastAsia"/>
          <w:color w:val="000000"/>
        </w:rPr>
        <w:br/>
        <w:t xml:space="preserve">            e.flush1000 - b.flush1000           flush1000,</w:t>
      </w:r>
      <w:r>
        <w:rPr>
          <w:rFonts w:ascii="宋体" w:hAnsi="宋体" w:hint="eastAsia"/>
          <w:color w:val="000000"/>
        </w:rPr>
        <w:br/>
        <w:t xml:space="preserve">            e.flush10000 - b.flush10000         flush10000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dba_hist_current_block_server b</w:t>
      </w:r>
      <w:r>
        <w:rPr>
          <w:rFonts w:ascii="宋体" w:hAnsi="宋体" w:hint="eastAsia"/>
          <w:color w:val="000000"/>
        </w:rPr>
        <w:br/>
        <w:t xml:space="preserve">             , dba_hist_current_block_server e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        = &amp;beg_snap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= &amp;end_snap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           = &amp;dbid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= &amp;dbid)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union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all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F0"/>
        </w:rPr>
        <w:t>'Writes'</w:t>
      </w:r>
      <w:r>
        <w:rPr>
          <w:rFonts w:ascii="宋体" w:hAnsi="宋体" w:hint="eastAsia"/>
          <w:color w:val="000000"/>
        </w:rPr>
        <w:t xml:space="preserve">, writes, </w:t>
      </w:r>
      <w:r>
        <w:rPr>
          <w:rFonts w:ascii="宋体" w:hAnsi="宋体" w:hint="eastAsia"/>
          <w:color w:val="000000"/>
        </w:rPr>
        <w:br/>
        <w:t xml:space="preserve">           decode(writes,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>*write1/writes),</w:t>
      </w:r>
      <w:r>
        <w:rPr>
          <w:rFonts w:ascii="宋体" w:hAnsi="宋体" w:hint="eastAsia"/>
          <w:color w:val="000000"/>
        </w:rPr>
        <w:br/>
        <w:t xml:space="preserve">           decode(writes,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>*write10/writes),</w:t>
      </w:r>
      <w:r>
        <w:rPr>
          <w:rFonts w:ascii="宋体" w:hAnsi="宋体" w:hint="eastAsia"/>
          <w:color w:val="000000"/>
        </w:rPr>
        <w:br/>
        <w:t xml:space="preserve">           decode(writes,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>*write100/writes),</w:t>
      </w:r>
      <w:r>
        <w:rPr>
          <w:rFonts w:ascii="宋体" w:hAnsi="宋体" w:hint="eastAsia"/>
          <w:color w:val="000000"/>
        </w:rPr>
        <w:br/>
        <w:t xml:space="preserve">           decode(writes,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>*write1000/writes),</w:t>
      </w:r>
      <w:r>
        <w:rPr>
          <w:rFonts w:ascii="宋体" w:hAnsi="宋体" w:hint="eastAsia"/>
          <w:color w:val="000000"/>
        </w:rPr>
        <w:br/>
        <w:t xml:space="preserve">           decode(writes,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>*write10000/writes)</w:t>
      </w:r>
      <w:r>
        <w:rPr>
          <w:rFonts w:ascii="宋体" w:hAnsi="宋体" w:hint="eastAsia"/>
          <w:color w:val="000000"/>
        </w:rPr>
        <w:br/>
        <w:t xml:space="preserve">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br/>
        <w:t xml:space="preserve">            (e.write1+e.write10+e.write100+e.write1000+e.write10000 -</w:t>
      </w:r>
      <w:r>
        <w:rPr>
          <w:rFonts w:ascii="宋体" w:hAnsi="宋体" w:hint="eastAsia"/>
          <w:color w:val="000000"/>
        </w:rPr>
        <w:br/>
        <w:t xml:space="preserve">             (b.write1+b.write10+b.write100+b.write1000+b.write10000)) writes,</w:t>
      </w:r>
      <w:r>
        <w:rPr>
          <w:rFonts w:ascii="宋体" w:hAnsi="宋体" w:hint="eastAsia"/>
          <w:color w:val="000000"/>
        </w:rPr>
        <w:br/>
        <w:t xml:space="preserve">            e.write1 - b.write1                 write1,</w:t>
      </w:r>
      <w:r>
        <w:rPr>
          <w:rFonts w:ascii="宋体" w:hAnsi="宋体" w:hint="eastAsia"/>
          <w:color w:val="000000"/>
        </w:rPr>
        <w:br/>
        <w:t xml:space="preserve">            e.write10 - b.write10               write10,</w:t>
      </w:r>
      <w:r>
        <w:rPr>
          <w:rFonts w:ascii="宋体" w:hAnsi="宋体" w:hint="eastAsia"/>
          <w:color w:val="000000"/>
        </w:rPr>
        <w:br/>
        <w:t xml:space="preserve">            e.write100 - b.write100             write100,</w:t>
      </w:r>
      <w:r>
        <w:rPr>
          <w:rFonts w:ascii="宋体" w:hAnsi="宋体" w:hint="eastAsia"/>
          <w:color w:val="000000"/>
        </w:rPr>
        <w:br/>
        <w:t xml:space="preserve">            e.write1000 - b.write1000           write1000,</w:t>
      </w:r>
      <w:r>
        <w:rPr>
          <w:rFonts w:ascii="宋体" w:hAnsi="宋体" w:hint="eastAsia"/>
          <w:color w:val="000000"/>
        </w:rPr>
        <w:br/>
        <w:t xml:space="preserve">            e.write10000 - b.write10000         write10000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dba_hist_current_block_server b</w:t>
      </w:r>
      <w:r>
        <w:rPr>
          <w:rFonts w:ascii="宋体" w:hAnsi="宋体" w:hint="eastAsia"/>
          <w:color w:val="000000"/>
        </w:rPr>
        <w:br/>
        <w:t xml:space="preserve">             , dba_hist_current_block_server e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         = &amp;beg_snap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        = &amp;end_snap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 = &amp;inst_num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            = &amp;dbid</w:t>
      </w:r>
      <w:r>
        <w:rPr>
          <w:rFonts w:ascii="宋体" w:hAnsi="宋体" w:hint="eastAsia"/>
          <w:color w:val="000000"/>
        </w:rPr>
        <w:br/>
        <w:t xml:space="preserve"> 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           = &amp;dbid);</w:t>
      </w:r>
    </w:p>
    <w:p w:rsidR="005F3808" w:rsidRDefault="005F3808">
      <w:pPr>
        <w:rPr>
          <w:rFonts w:ascii="宋体" w:hAnsi="宋体"/>
          <w:color w:val="000000"/>
        </w:rPr>
      </w:pPr>
    </w:p>
    <w:p w:rsidR="005F3808" w:rsidRDefault="004366CD">
      <w:pPr>
        <w:outlineLvl w:val="2"/>
        <w:rPr>
          <w:rFonts w:ascii="宋体" w:hAnsi="宋体"/>
          <w:color w:val="0000F0"/>
        </w:rPr>
      </w:pPr>
      <w:r>
        <w:rPr>
          <w:rFonts w:ascii="宋体" w:hAnsi="宋体" w:hint="eastAsia"/>
          <w:color w:val="0000F0"/>
        </w:rPr>
        <w:t>----Global Cache Transfer Stats</w:t>
      </w:r>
    </w:p>
    <w:p w:rsidR="005F3808" w:rsidRDefault="004366CD">
      <w:pPr>
        <w:rPr>
          <w:rFonts w:ascii="宋体" w:hAnsi="宋体"/>
          <w:color w:val="0000F0"/>
        </w:rPr>
      </w:pP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inst,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b/>
          <w:color w:val="000000"/>
        </w:rPr>
        <w:t>class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</w:r>
      <w:r>
        <w:rPr>
          <w:rFonts w:ascii="宋体" w:hAnsi="宋体" w:hint="eastAsia"/>
          <w:color w:val="000000"/>
        </w:rPr>
        <w:lastRenderedPageBreak/>
        <w:t xml:space="preserve">       crtotal,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decode(crtotal,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 crblk / crtotal),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decode(crtotal,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 crbusy / crtotal),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decode(crtotal,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 crcong / crtotal),</w:t>
      </w:r>
      <w:r>
        <w:rPr>
          <w:rFonts w:ascii="宋体" w:hAnsi="宋体" w:hint="eastAsia"/>
          <w:color w:val="000000"/>
        </w:rPr>
        <w:br/>
        <w:t xml:space="preserve">       cutotal,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decode(cutotal,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 cublk / cutotal),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decode(cutotal,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 cubusy / cutotal),</w:t>
      </w:r>
      <w:r>
        <w:rPr>
          <w:rFonts w:ascii="宋体" w:hAnsi="宋体" w:hint="eastAsia"/>
          <w:color w:val="000000"/>
        </w:rPr>
        <w:br/>
        <w:t xml:space="preserve">       </w:t>
      </w:r>
      <w:r>
        <w:rPr>
          <w:rFonts w:ascii="宋体" w:hAnsi="宋体" w:hint="eastAsia"/>
          <w:color w:val="0000F0"/>
        </w:rPr>
        <w:t>100</w:t>
      </w:r>
      <w:r>
        <w:rPr>
          <w:rFonts w:ascii="宋体" w:hAnsi="宋体" w:hint="eastAsia"/>
          <w:color w:val="000000"/>
        </w:rPr>
        <w:t xml:space="preserve"> * decode(cutotal,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, to_number(</w:t>
      </w:r>
      <w:r>
        <w:rPr>
          <w:rFonts w:ascii="宋体" w:hAnsi="宋体" w:hint="eastAsia"/>
          <w:b/>
          <w:color w:val="000000"/>
        </w:rPr>
        <w:t>null</w:t>
      </w:r>
      <w:r>
        <w:rPr>
          <w:rFonts w:ascii="宋体" w:hAnsi="宋体" w:hint="eastAsia"/>
          <w:color w:val="000000"/>
        </w:rPr>
        <w:t>), cucong / cutotal)</w:t>
      </w:r>
      <w:r>
        <w:rPr>
          <w:rFonts w:ascii="宋体" w:hAnsi="宋体" w:hint="eastAsia"/>
          <w:color w:val="000000"/>
        </w:rPr>
        <w:br/>
        <w:t xml:space="preserve">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(</w:t>
      </w:r>
      <w:r>
        <w:rPr>
          <w:rFonts w:ascii="宋体" w:hAnsi="宋体" w:hint="eastAsia"/>
          <w:b/>
          <w:color w:val="000000"/>
        </w:rPr>
        <w:t>select</w:t>
      </w:r>
      <w:r>
        <w:rPr>
          <w:rFonts w:ascii="宋体" w:hAnsi="宋体" w:hint="eastAsia"/>
          <w:color w:val="000000"/>
        </w:rPr>
        <w:t xml:space="preserve"> e.</w:t>
      </w:r>
      <w:r>
        <w:rPr>
          <w:rFonts w:ascii="宋体" w:hAnsi="宋体" w:hint="eastAsia"/>
          <w:b/>
          <w:color w:val="000000"/>
        </w:rPr>
        <w:t>instance</w:t>
      </w:r>
      <w:r>
        <w:rPr>
          <w:rFonts w:ascii="宋体" w:hAnsi="宋体" w:hint="eastAsia"/>
          <w:color w:val="000000"/>
        </w:rPr>
        <w:t xml:space="preserve"> inst,</w:t>
      </w:r>
      <w:r>
        <w:rPr>
          <w:rFonts w:ascii="宋体" w:hAnsi="宋体" w:hint="eastAsia"/>
          <w:color w:val="000000"/>
        </w:rPr>
        <w:br/>
        <w:t xml:space="preserve">               e.</w:t>
      </w:r>
      <w:r>
        <w:rPr>
          <w:rFonts w:ascii="宋体" w:hAnsi="宋体" w:hint="eastAsia"/>
          <w:b/>
          <w:color w:val="000000"/>
        </w:rPr>
        <w:t>class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class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br/>
        <w:t xml:space="preserve">               e.cr_block - nvl(b.cr_block,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crblk,</w:t>
      </w:r>
      <w:r>
        <w:rPr>
          <w:rFonts w:ascii="宋体" w:hAnsi="宋体" w:hint="eastAsia"/>
          <w:color w:val="000000"/>
        </w:rPr>
        <w:br/>
        <w:t xml:space="preserve">               e.cr_busy - nvl(b.cr_busy,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crbusy,</w:t>
      </w:r>
      <w:r>
        <w:rPr>
          <w:rFonts w:ascii="宋体" w:hAnsi="宋体" w:hint="eastAsia"/>
          <w:color w:val="000000"/>
        </w:rPr>
        <w:br/>
        <w:t xml:space="preserve">               e.cr_congested - nvl(b.cr_congested,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crcong,</w:t>
      </w:r>
      <w:r>
        <w:rPr>
          <w:rFonts w:ascii="宋体" w:hAnsi="宋体" w:hint="eastAsia"/>
          <w:color w:val="000000"/>
        </w:rPr>
        <w:br/>
        <w:t xml:space="preserve">               (e.cr_block - nvl(b.cr_block,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+ e.cr_busy -</w:t>
      </w:r>
      <w:r>
        <w:rPr>
          <w:rFonts w:ascii="宋体" w:hAnsi="宋体" w:hint="eastAsia"/>
          <w:color w:val="000000"/>
        </w:rPr>
        <w:br/>
        <w:t xml:space="preserve">               nvl(b.cr_busy,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 + e.cr_congested - nvl(b.cr_congested,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crtotal,</w:t>
      </w:r>
      <w:r>
        <w:rPr>
          <w:rFonts w:ascii="宋体" w:hAnsi="宋体" w:hint="eastAsia"/>
          <w:color w:val="000000"/>
        </w:rPr>
        <w:br/>
        <w:t xml:space="preserve">               e.current_block - nvl(b.current_block,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cublk,</w:t>
      </w:r>
      <w:r>
        <w:rPr>
          <w:rFonts w:ascii="宋体" w:hAnsi="宋体" w:hint="eastAsia"/>
          <w:color w:val="000000"/>
        </w:rPr>
        <w:br/>
        <w:t xml:space="preserve">               e.current_busy - nvl(b.current_busy,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cubusy,</w:t>
      </w:r>
      <w:r>
        <w:rPr>
          <w:rFonts w:ascii="宋体" w:hAnsi="宋体" w:hint="eastAsia"/>
          <w:color w:val="000000"/>
        </w:rPr>
        <w:br/>
        <w:t xml:space="preserve">               e.current_congested - nvl(b.current_congested,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cucong,</w:t>
      </w:r>
      <w:r>
        <w:rPr>
          <w:rFonts w:ascii="宋体" w:hAnsi="宋体" w:hint="eastAsia"/>
          <w:color w:val="000000"/>
        </w:rPr>
        <w:br/>
        <w:t xml:space="preserve">               (e.current_block - nvl(b.current_block,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+ e.current_busy -</w:t>
      </w:r>
      <w:r>
        <w:rPr>
          <w:rFonts w:ascii="宋体" w:hAnsi="宋体" w:hint="eastAsia"/>
          <w:color w:val="000000"/>
        </w:rPr>
        <w:br/>
        <w:t xml:space="preserve">               nvl(b.current_busy,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+ e.current_congested -</w:t>
      </w:r>
      <w:r>
        <w:rPr>
          <w:rFonts w:ascii="宋体" w:hAnsi="宋体" w:hint="eastAsia"/>
          <w:color w:val="000000"/>
        </w:rPr>
        <w:br/>
        <w:t xml:space="preserve">               nvl(b.current_congested,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)) cutotal</w:t>
      </w:r>
      <w:r>
        <w:rPr>
          <w:rFonts w:ascii="宋体" w:hAnsi="宋体" w:hint="eastAsia"/>
          <w:color w:val="000000"/>
        </w:rPr>
        <w:br/>
        <w:t xml:space="preserve">          </w:t>
      </w:r>
      <w:r>
        <w:rPr>
          <w:rFonts w:ascii="宋体" w:hAnsi="宋体" w:hint="eastAsia"/>
          <w:b/>
          <w:color w:val="000000"/>
        </w:rPr>
        <w:t>from</w:t>
      </w:r>
      <w:r>
        <w:rPr>
          <w:rFonts w:ascii="宋体" w:hAnsi="宋体" w:hint="eastAsia"/>
          <w:color w:val="000000"/>
        </w:rPr>
        <w:t xml:space="preserve"> dba_hist_inst_cache_transfer b,</w:t>
      </w:r>
      <w:r>
        <w:rPr>
          <w:rFonts w:ascii="宋体" w:hAnsi="宋体" w:hint="eastAsia"/>
          <w:color w:val="000000"/>
        </w:rPr>
        <w:br/>
        <w:t xml:space="preserve">               dba_hist_inst_cache_transfer e</w:t>
      </w:r>
      <w:r>
        <w:rPr>
          <w:rFonts w:ascii="宋体" w:hAnsi="宋体" w:hint="eastAsia"/>
          <w:color w:val="000000"/>
        </w:rPr>
        <w:br/>
        <w:t xml:space="preserve">         </w:t>
      </w:r>
      <w:r>
        <w:rPr>
          <w:rFonts w:ascii="宋体" w:hAnsi="宋体" w:hint="eastAsia"/>
          <w:b/>
          <w:color w:val="000000"/>
        </w:rPr>
        <w:t>where</w:t>
      </w:r>
      <w:r>
        <w:rPr>
          <w:rFonts w:ascii="宋体" w:hAnsi="宋体" w:hint="eastAsia"/>
          <w:color w:val="000000"/>
        </w:rPr>
        <w:t xml:space="preserve"> b.snap_id(+) = &amp;beg_snap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e.snap_id = &amp;end_snap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b.instance_number(+)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e.instance_number = &amp;inst_num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b.dbid(+)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e.dbid = &amp;dbid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</w:t>
      </w:r>
      <w:r>
        <w:rPr>
          <w:rFonts w:ascii="宋体" w:hAnsi="宋体" w:hint="eastAsia"/>
          <w:b/>
          <w:color w:val="000000"/>
        </w:rPr>
        <w:t>class</w:t>
      </w:r>
      <w:r>
        <w:rPr>
          <w:rFonts w:ascii="宋体" w:hAnsi="宋体" w:hint="eastAsia"/>
          <w:color w:val="000000"/>
        </w:rPr>
        <w:t>(+) = e.</w:t>
      </w:r>
      <w:r>
        <w:rPr>
          <w:rFonts w:ascii="宋体" w:hAnsi="宋体" w:hint="eastAsia"/>
          <w:b/>
          <w:color w:val="000000"/>
        </w:rPr>
        <w:t>class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b.</w:t>
      </w:r>
      <w:r>
        <w:rPr>
          <w:rFonts w:ascii="宋体" w:hAnsi="宋体" w:hint="eastAsia"/>
          <w:b/>
          <w:color w:val="000000"/>
        </w:rPr>
        <w:t>instance</w:t>
      </w:r>
      <w:r>
        <w:rPr>
          <w:rFonts w:ascii="宋体" w:hAnsi="宋体" w:hint="eastAsia"/>
          <w:color w:val="000000"/>
        </w:rPr>
        <w:t>(+) = e.</w:t>
      </w:r>
      <w:r>
        <w:rPr>
          <w:rFonts w:ascii="宋体" w:hAnsi="宋体" w:hint="eastAsia"/>
          <w:b/>
          <w:color w:val="000000"/>
        </w:rPr>
        <w:t>instance</w:t>
      </w:r>
      <w:r>
        <w:rPr>
          <w:rFonts w:ascii="宋体" w:hAnsi="宋体" w:hint="eastAsia"/>
          <w:color w:val="000000"/>
        </w:rPr>
        <w:br/>
        <w:t xml:space="preserve">           </w:t>
      </w:r>
      <w:r>
        <w:rPr>
          <w:rFonts w:ascii="宋体" w:hAnsi="宋体" w:hint="eastAsia"/>
          <w:b/>
          <w:color w:val="000000"/>
        </w:rPr>
        <w:t>and</w:t>
      </w:r>
      <w:r>
        <w:rPr>
          <w:rFonts w:ascii="宋体" w:hAnsi="宋体" w:hint="eastAsia"/>
          <w:color w:val="000000"/>
        </w:rPr>
        <w:t xml:space="preserve"> (e.cr_block + e.current_block + e.cr_busy + e.current_busy +</w:t>
      </w:r>
      <w:r>
        <w:rPr>
          <w:rFonts w:ascii="宋体" w:hAnsi="宋体" w:hint="eastAsia"/>
          <w:color w:val="000000"/>
        </w:rPr>
        <w:br/>
        <w:t xml:space="preserve">                e.cr_congested + e.current_congested) -</w:t>
      </w:r>
      <w:r>
        <w:rPr>
          <w:rFonts w:ascii="宋体" w:hAnsi="宋体" w:hint="eastAsia"/>
          <w:color w:val="000000"/>
        </w:rPr>
        <w:br/>
        <w:t xml:space="preserve">               (nvl(b.cr_block,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 + nvl(b.current_block,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+</w:t>
      </w:r>
      <w:r>
        <w:rPr>
          <w:rFonts w:ascii="宋体" w:hAnsi="宋体" w:hint="eastAsia"/>
          <w:color w:val="000000"/>
        </w:rPr>
        <w:br/>
        <w:t xml:space="preserve">                nvl(b.cr_busy,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 + nvl(b.cr_congested,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 +</w:t>
      </w:r>
      <w:r>
        <w:rPr>
          <w:rFonts w:ascii="宋体" w:hAnsi="宋体" w:hint="eastAsia"/>
          <w:color w:val="000000"/>
        </w:rPr>
        <w:br/>
        <w:t xml:space="preserve">                nvl(b.current_busy,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 + nvl(b.current_congested,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 xml:space="preserve">)) &gt; </w:t>
      </w:r>
      <w:r>
        <w:rPr>
          <w:rFonts w:ascii="宋体" w:hAnsi="宋体" w:hint="eastAsia"/>
          <w:color w:val="0000F0"/>
        </w:rPr>
        <w:t>0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br/>
        <w:t xml:space="preserve"> </w:t>
      </w:r>
      <w:r>
        <w:rPr>
          <w:rFonts w:ascii="宋体" w:hAnsi="宋体" w:hint="eastAsia"/>
          <w:b/>
          <w:color w:val="000000"/>
        </w:rPr>
        <w:t>order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b/>
          <w:color w:val="000000"/>
        </w:rPr>
        <w:t>by</w:t>
      </w:r>
      <w:r>
        <w:rPr>
          <w:rFonts w:ascii="宋体" w:hAnsi="宋体" w:hint="eastAsia"/>
          <w:color w:val="000000"/>
        </w:rPr>
        <w:t xml:space="preserve"> crtotal + cutotal </w:t>
      </w:r>
      <w:r>
        <w:rPr>
          <w:rFonts w:ascii="宋体" w:hAnsi="宋体" w:hint="eastAsia"/>
          <w:b/>
          <w:color w:val="000000"/>
        </w:rPr>
        <w:t>desc</w:t>
      </w:r>
      <w:r>
        <w:rPr>
          <w:rFonts w:ascii="宋体" w:hAnsi="宋体" w:hint="eastAsia"/>
          <w:color w:val="000000"/>
        </w:rPr>
        <w:t xml:space="preserve">, </w:t>
      </w:r>
      <w:r>
        <w:rPr>
          <w:rFonts w:ascii="宋体" w:hAnsi="宋体" w:hint="eastAsia"/>
          <w:b/>
          <w:color w:val="000000"/>
        </w:rPr>
        <w:t>class;</w:t>
      </w:r>
    </w:p>
    <w:p w:rsidR="004366CD" w:rsidRDefault="004366CD">
      <w:pPr>
        <w:rPr>
          <w:rFonts w:ascii="宋体" w:hAnsi="宋体"/>
          <w:color w:val="0000F0"/>
        </w:rPr>
      </w:pPr>
    </w:p>
    <w:sectPr w:rsidR="004366C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4E4" w:rsidRDefault="00CB44E4">
      <w:r>
        <w:separator/>
      </w:r>
    </w:p>
  </w:endnote>
  <w:endnote w:type="continuationSeparator" w:id="0">
    <w:p w:rsidR="00CB44E4" w:rsidRDefault="00CB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457" w:rsidRDefault="00265457">
    <w:pPr>
      <w:pStyle w:val="a5"/>
    </w:pPr>
    <w:r>
      <w:rPr>
        <w:rFonts w:hint="eastAsia"/>
      </w:rPr>
      <w:t xml:space="preserve">                 </w:t>
    </w:r>
    <w:r>
      <w:rPr>
        <w:rFonts w:hint="eastAsia"/>
      </w:rPr>
      <w:t>感谢枯荣长老，棉花糖，猫</w:t>
    </w:r>
    <w:proofErr w:type="gramStart"/>
    <w:r>
      <w:rPr>
        <w:rFonts w:hint="eastAsia"/>
      </w:rPr>
      <w:t>为啥爱捉老鼠</w:t>
    </w:r>
    <w:proofErr w:type="gramEnd"/>
    <w:r>
      <w:rPr>
        <w:rFonts w:hint="eastAsia"/>
      </w:rPr>
      <w:t xml:space="preserve"> </w:t>
    </w:r>
    <w:r>
      <w:rPr>
        <w:rFonts w:hint="eastAsia"/>
      </w:rPr>
      <w:t>对此文档编写的帮助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4E4" w:rsidRDefault="00CB44E4">
      <w:r>
        <w:separator/>
      </w:r>
    </w:p>
  </w:footnote>
  <w:footnote w:type="continuationSeparator" w:id="0">
    <w:p w:rsidR="00CB44E4" w:rsidRDefault="00CB44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457" w:rsidRDefault="00265457">
    <w:pPr>
      <w:pStyle w:val="a4"/>
    </w:pPr>
    <w:r>
      <w:rPr>
        <w:rFonts w:hint="eastAsia"/>
      </w:rPr>
      <w:t>文档作者：</w:t>
    </w:r>
    <w:proofErr w:type="gramStart"/>
    <w:r>
      <w:rPr>
        <w:rFonts w:hint="eastAsia"/>
      </w:rPr>
      <w:t>notmain</w:t>
    </w:r>
    <w:proofErr w:type="gramEnd"/>
    <w:r>
      <w:rPr>
        <w:rFonts w:hint="eastAsia"/>
      </w:rPr>
      <w:t xml:space="preserve">          e_mail: </w:t>
    </w:r>
    <w:hyperlink r:id="rId1" w:history="1">
      <w:r>
        <w:rPr>
          <w:rStyle w:val="a3"/>
          <w:rFonts w:hint="eastAsia"/>
        </w:rPr>
        <w:t>notmain@163.com</w:t>
      </w:r>
    </w:hyperlink>
    <w:r>
      <w:rPr>
        <w:rFonts w:hint="eastAsia"/>
      </w:rPr>
      <w:t xml:space="preserve">        QQ:476636971</w:t>
    </w:r>
  </w:p>
  <w:p w:rsidR="00265457" w:rsidRDefault="00265457">
    <w:pPr>
      <w:pStyle w:val="a4"/>
    </w:pPr>
    <w:r>
      <w:rPr>
        <w:rFonts w:hint="eastAsia"/>
      </w:rPr>
      <w:t xml:space="preserve"> </w:t>
    </w:r>
    <w:r>
      <w:rPr>
        <w:rFonts w:hint="eastAsia"/>
      </w:rPr>
      <w:t>欢迎</w:t>
    </w:r>
    <w:r>
      <w:rPr>
        <w:rFonts w:hint="eastAsia"/>
      </w:rPr>
      <w:t>oracle</w:t>
    </w:r>
    <w:r>
      <w:rPr>
        <w:rFonts w:hint="eastAsia"/>
      </w:rPr>
      <w:t>爱好者与从业者与我一起交流技术学习与人生乐趣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>
      <w:start w:val="2"/>
      <w:numFmt w:val="decimal"/>
      <w:suff w:val="nothing"/>
      <w:lvlText w:val="%1、"/>
      <w:lvlJc w:val="left"/>
    </w:lvl>
  </w:abstractNum>
  <w:abstractNum w:abstractNumId="1">
    <w:nsid w:val="0000000B"/>
    <w:multiLevelType w:val="singleLevel"/>
    <w:tmpl w:val="0000000B"/>
    <w:lvl w:ilvl="0">
      <w:start w:val="1"/>
      <w:numFmt w:val="decimal"/>
      <w:suff w:val="nothing"/>
      <w:lvlText w:val="%1、"/>
      <w:lvlJc w:val="left"/>
    </w:lvl>
  </w:abstractNum>
  <w:abstractNum w:abstractNumId="2">
    <w:nsid w:val="0000000C"/>
    <w:multiLevelType w:val="singleLevel"/>
    <w:tmpl w:val="0000000C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65457"/>
    <w:rsid w:val="004366CD"/>
    <w:rsid w:val="005F3808"/>
    <w:rsid w:val="00A93DEC"/>
    <w:rsid w:val="00C62666"/>
    <w:rsid w:val="00CB44E4"/>
    <w:rsid w:val="00F5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otmain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35232</Words>
  <Characters>200829</Characters>
  <Application>Microsoft Office Word</Application>
  <DocSecurity>0</DocSecurity>
  <PresentationFormat/>
  <Lines>1673</Lines>
  <Paragraphs>471</Paragraphs>
  <Slides>0</Slides>
  <Notes>0</Notes>
  <HiddenSlides>0</HiddenSlides>
  <MMClips>0</MMClips>
  <ScaleCrop>false</ScaleCrop>
  <Company>ths</Company>
  <LinksUpToDate>false</LinksUpToDate>
  <CharactersWithSpaces>235590</CharactersWithSpaces>
  <SharedDoc>false</SharedDoc>
  <HLinks>
    <vt:vector size="6" baseType="variant">
      <vt:variant>
        <vt:i4>8060950</vt:i4>
      </vt:variant>
      <vt:variant>
        <vt:i4>0</vt:i4>
      </vt:variant>
      <vt:variant>
        <vt:i4>0</vt:i4>
      </vt:variant>
      <vt:variant>
        <vt:i4>5</vt:i4>
      </vt:variant>
      <vt:variant>
        <vt:lpwstr>mailto:notmain@163.com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-----------Wait Events</dc:title>
  <dc:creator>程飞</dc:creator>
  <cp:lastModifiedBy>程飞</cp:lastModifiedBy>
  <cp:revision>4</cp:revision>
  <cp:lastPrinted>1900-12-31T16:00:00Z</cp:lastPrinted>
  <dcterms:created xsi:type="dcterms:W3CDTF">2012-02-17T15:19:00Z</dcterms:created>
  <dcterms:modified xsi:type="dcterms:W3CDTF">2013-01-09T09:38:00Z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